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4DFC8C" w14:textId="77777777" w:rsidR="00EC7FB7" w:rsidRPr="00835E53" w:rsidRDefault="00EC7FB7" w:rsidP="00EC7FB7">
      <w:pPr>
        <w:widowControl w:val="0"/>
        <w:jc w:val="center"/>
        <w:rPr>
          <w:sz w:val="28"/>
          <w:lang w:val="uk-UA"/>
        </w:rPr>
      </w:pPr>
      <w:r w:rsidRPr="00835E53">
        <w:rPr>
          <w:sz w:val="28"/>
          <w:lang w:val="uk-UA"/>
        </w:rPr>
        <w:t>МІНІСТЕРСТВО ОСВІТИ І НАУКИ УКРАЇНИ</w:t>
      </w:r>
    </w:p>
    <w:p w14:paraId="4BDE7527" w14:textId="77777777" w:rsidR="00EC7FB7" w:rsidRPr="00835E53" w:rsidRDefault="00EC7FB7" w:rsidP="00EC7FB7">
      <w:pPr>
        <w:widowControl w:val="0"/>
        <w:jc w:val="both"/>
        <w:rPr>
          <w:sz w:val="28"/>
          <w:lang w:val="uk-UA"/>
        </w:rPr>
      </w:pPr>
    </w:p>
    <w:p w14:paraId="30414165" w14:textId="77777777" w:rsidR="00EC7FB7" w:rsidRPr="00835E53" w:rsidRDefault="00EC7FB7" w:rsidP="00EC7FB7">
      <w:pPr>
        <w:widowControl w:val="0"/>
        <w:jc w:val="center"/>
        <w:rPr>
          <w:sz w:val="28"/>
          <w:lang w:val="uk-UA"/>
        </w:rPr>
      </w:pPr>
      <w:r w:rsidRPr="00835E53">
        <w:rPr>
          <w:sz w:val="28"/>
          <w:lang w:val="uk-UA"/>
        </w:rPr>
        <w:t>Національний аерокосмічний університет ім. М. Є. Жуковського</w:t>
      </w:r>
    </w:p>
    <w:p w14:paraId="52768C91" w14:textId="77777777" w:rsidR="00EC7FB7" w:rsidRPr="00835E53" w:rsidRDefault="00EC7FB7" w:rsidP="00EC7FB7">
      <w:pPr>
        <w:widowControl w:val="0"/>
        <w:jc w:val="center"/>
        <w:rPr>
          <w:sz w:val="28"/>
          <w:lang w:val="uk-UA"/>
        </w:rPr>
      </w:pPr>
      <w:r w:rsidRPr="00835E53">
        <w:rPr>
          <w:sz w:val="28"/>
          <w:lang w:val="uk-UA"/>
        </w:rPr>
        <w:t>«Харківський авіаційний інститут»</w:t>
      </w:r>
    </w:p>
    <w:p w14:paraId="28FB7E74" w14:textId="77777777" w:rsidR="00EC7FB7" w:rsidRPr="00835E53" w:rsidRDefault="00EC7FB7" w:rsidP="00EC7FB7">
      <w:pPr>
        <w:widowControl w:val="0"/>
        <w:jc w:val="both"/>
        <w:rPr>
          <w:sz w:val="28"/>
          <w:lang w:val="uk-UA"/>
        </w:rPr>
      </w:pPr>
    </w:p>
    <w:p w14:paraId="532EF192" w14:textId="77777777" w:rsidR="00EC7FB7" w:rsidRPr="00835E53" w:rsidRDefault="00EC7FB7" w:rsidP="00EC7FB7">
      <w:pPr>
        <w:widowControl w:val="0"/>
        <w:jc w:val="center"/>
        <w:rPr>
          <w:sz w:val="28"/>
          <w:lang w:val="uk-UA"/>
        </w:rPr>
      </w:pPr>
      <w:r w:rsidRPr="00835E53">
        <w:rPr>
          <w:sz w:val="28"/>
          <w:lang w:val="uk-UA"/>
        </w:rPr>
        <w:t>факультет програмної інженерії та бізнесу</w:t>
      </w:r>
    </w:p>
    <w:p w14:paraId="4AF6482D" w14:textId="77777777" w:rsidR="00EC7FB7" w:rsidRPr="00835E53" w:rsidRDefault="00EC7FB7" w:rsidP="00EC7FB7">
      <w:pPr>
        <w:widowControl w:val="0"/>
        <w:jc w:val="both"/>
        <w:rPr>
          <w:sz w:val="28"/>
          <w:lang w:val="uk-UA"/>
        </w:rPr>
      </w:pPr>
    </w:p>
    <w:p w14:paraId="653BD3E4" w14:textId="77777777" w:rsidR="00EC7FB7" w:rsidRPr="00835E53" w:rsidRDefault="00EC7FB7" w:rsidP="00EC7FB7">
      <w:pPr>
        <w:widowControl w:val="0"/>
        <w:jc w:val="center"/>
        <w:rPr>
          <w:sz w:val="28"/>
          <w:lang w:val="uk-UA"/>
        </w:rPr>
      </w:pPr>
      <w:r w:rsidRPr="00835E53">
        <w:rPr>
          <w:sz w:val="28"/>
          <w:lang w:val="uk-UA"/>
        </w:rPr>
        <w:t>кафедра інженерії програмного забезпечення</w:t>
      </w:r>
    </w:p>
    <w:p w14:paraId="433CC119" w14:textId="77777777" w:rsidR="00EC7FB7" w:rsidRPr="00835E53" w:rsidRDefault="00EC7FB7" w:rsidP="00EC7FB7">
      <w:pPr>
        <w:widowControl w:val="0"/>
        <w:rPr>
          <w:sz w:val="28"/>
          <w:lang w:val="uk-UA"/>
        </w:rPr>
      </w:pPr>
    </w:p>
    <w:p w14:paraId="0CC8ABCF" w14:textId="77777777" w:rsidR="00EC7FB7" w:rsidRPr="00835E53" w:rsidRDefault="00EC7FB7" w:rsidP="00EC7FB7">
      <w:pPr>
        <w:widowControl w:val="0"/>
        <w:rPr>
          <w:sz w:val="28"/>
          <w:lang w:val="uk-UA"/>
        </w:rPr>
      </w:pPr>
    </w:p>
    <w:p w14:paraId="0973E1DE" w14:textId="77777777" w:rsidR="00EC7FB7" w:rsidRPr="00835E53" w:rsidRDefault="00EC7FB7" w:rsidP="00EC7FB7">
      <w:pPr>
        <w:widowControl w:val="0"/>
        <w:rPr>
          <w:b/>
          <w:sz w:val="28"/>
          <w:lang w:val="uk-UA"/>
        </w:rPr>
      </w:pPr>
    </w:p>
    <w:p w14:paraId="3DACC7EF" w14:textId="77777777" w:rsidR="00EC7FB7" w:rsidRPr="00835E53" w:rsidRDefault="00EC7FB7" w:rsidP="00EC7FB7">
      <w:pPr>
        <w:widowControl w:val="0"/>
        <w:rPr>
          <w:sz w:val="28"/>
          <w:lang w:val="uk-UA"/>
        </w:rPr>
      </w:pPr>
    </w:p>
    <w:p w14:paraId="287EDDD6" w14:textId="77777777" w:rsidR="00EC7FB7" w:rsidRPr="00835E53" w:rsidRDefault="00EC7FB7" w:rsidP="00EC7FB7">
      <w:pPr>
        <w:widowControl w:val="0"/>
        <w:rPr>
          <w:sz w:val="28"/>
          <w:lang w:val="uk-UA"/>
        </w:rPr>
      </w:pPr>
    </w:p>
    <w:p w14:paraId="2611358F" w14:textId="77777777" w:rsidR="00EC7FB7" w:rsidRPr="00835E53" w:rsidRDefault="00EC7FB7" w:rsidP="00EC7FB7">
      <w:pPr>
        <w:widowControl w:val="0"/>
        <w:rPr>
          <w:sz w:val="28"/>
          <w:lang w:val="uk-UA"/>
        </w:rPr>
      </w:pPr>
    </w:p>
    <w:p w14:paraId="7D40681E" w14:textId="77777777" w:rsidR="00EC7FB7" w:rsidRPr="00835E53" w:rsidRDefault="00EC7FB7" w:rsidP="00EC7FB7">
      <w:pPr>
        <w:widowControl w:val="0"/>
        <w:rPr>
          <w:sz w:val="28"/>
          <w:lang w:val="uk-UA"/>
        </w:rPr>
      </w:pPr>
    </w:p>
    <w:p w14:paraId="2AE73771" w14:textId="7AE3D2BD" w:rsidR="00EC7FB7" w:rsidRPr="000F5BE5" w:rsidRDefault="005012C9" w:rsidP="00EC7FB7">
      <w:pPr>
        <w:widowControl w:val="0"/>
        <w:jc w:val="center"/>
        <w:rPr>
          <w:b/>
          <w:sz w:val="36"/>
        </w:rPr>
      </w:pPr>
      <w:r>
        <w:rPr>
          <w:b/>
          <w:sz w:val="44"/>
          <w:szCs w:val="44"/>
          <w:lang w:val="uk-UA"/>
        </w:rPr>
        <w:t xml:space="preserve">Лабораторна робота № </w:t>
      </w:r>
      <w:r w:rsidR="00A26E66" w:rsidRPr="000F5BE5">
        <w:rPr>
          <w:b/>
          <w:sz w:val="44"/>
          <w:szCs w:val="44"/>
          <w:u w:val="single"/>
        </w:rPr>
        <w:t>8</w:t>
      </w:r>
    </w:p>
    <w:p w14:paraId="0346BD4D" w14:textId="77777777" w:rsidR="00EC7FB7" w:rsidRPr="00835E53" w:rsidRDefault="00EC7FB7" w:rsidP="00EC7FB7">
      <w:pPr>
        <w:widowControl w:val="0"/>
        <w:jc w:val="center"/>
        <w:rPr>
          <w:sz w:val="28"/>
          <w:lang w:val="uk-UA"/>
        </w:rPr>
      </w:pPr>
    </w:p>
    <w:p w14:paraId="4BD8DEE1" w14:textId="1DF73423" w:rsidR="00EC7FB7" w:rsidRPr="00835E53" w:rsidRDefault="00EC7FB7" w:rsidP="00EC7FB7">
      <w:pPr>
        <w:widowControl w:val="0"/>
        <w:jc w:val="center"/>
        <w:rPr>
          <w:sz w:val="28"/>
          <w:lang w:val="uk-UA"/>
        </w:rPr>
      </w:pPr>
      <w:r w:rsidRPr="00835E53">
        <w:rPr>
          <w:sz w:val="28"/>
          <w:lang w:val="uk-UA"/>
        </w:rPr>
        <w:t>з дисципліни «</w:t>
      </w:r>
      <w:r w:rsidR="005012C9">
        <w:rPr>
          <w:sz w:val="28"/>
          <w:u w:val="single"/>
          <w:lang w:val="uk-UA"/>
        </w:rPr>
        <w:t xml:space="preserve">  Основи інженерії програмного забезпечення  </w:t>
      </w:r>
      <w:r w:rsidRPr="00835E53">
        <w:rPr>
          <w:sz w:val="28"/>
          <w:lang w:val="uk-UA"/>
        </w:rPr>
        <w:t>»</w:t>
      </w:r>
    </w:p>
    <w:p w14:paraId="59EB4883" w14:textId="77777777" w:rsidR="00EC7FB7" w:rsidRPr="00835E53" w:rsidRDefault="00EC7FB7" w:rsidP="00EC7FB7">
      <w:pPr>
        <w:widowControl w:val="0"/>
        <w:ind w:firstLine="1077"/>
        <w:jc w:val="center"/>
        <w:rPr>
          <w:i/>
          <w:sz w:val="20"/>
          <w:lang w:val="uk-UA"/>
        </w:rPr>
      </w:pPr>
      <w:r w:rsidRPr="00835E53">
        <w:rPr>
          <w:i/>
          <w:sz w:val="20"/>
          <w:lang w:val="uk-UA"/>
        </w:rPr>
        <w:t>назва дисципліни</w:t>
      </w:r>
    </w:p>
    <w:p w14:paraId="3249B437" w14:textId="241C1229" w:rsidR="00EC7FB7" w:rsidRPr="00441EF8" w:rsidRDefault="00EC7FB7" w:rsidP="00441EF8">
      <w:pPr>
        <w:jc w:val="center"/>
        <w:rPr>
          <w:b/>
          <w:bCs/>
          <w:sz w:val="32"/>
          <w:szCs w:val="32"/>
          <w:lang w:val="uk-UA"/>
        </w:rPr>
      </w:pPr>
      <w:r w:rsidRPr="00835E53">
        <w:rPr>
          <w:sz w:val="28"/>
          <w:lang w:val="uk-UA"/>
        </w:rPr>
        <w:t>на тему:</w:t>
      </w:r>
      <w:r w:rsidR="00F43A87" w:rsidRPr="00835E53">
        <w:rPr>
          <w:sz w:val="28"/>
          <w:u w:val="single"/>
          <w:lang w:val="uk-UA"/>
        </w:rPr>
        <w:t>«</w:t>
      </w:r>
      <w:r w:rsidR="004756AB" w:rsidRPr="00DD7706">
        <w:rPr>
          <w:sz w:val="28"/>
          <w:u w:val="single"/>
        </w:rPr>
        <w:t xml:space="preserve"> </w:t>
      </w:r>
      <w:r w:rsidR="00A26E66" w:rsidRPr="00AE7874">
        <w:rPr>
          <w:sz w:val="28"/>
          <w:u w:val="single"/>
        </w:rPr>
        <w:t xml:space="preserve">« </w:t>
      </w:r>
      <w:r w:rsidR="00A26E66">
        <w:rPr>
          <w:sz w:val="28"/>
          <w:u w:val="single"/>
          <w:lang w:val="uk-UA"/>
        </w:rPr>
        <w:t>ПЛАНУВАННЯ ПРОЕКТУ З ДОПОМОГОЮ ДІАГРАМ ГАНТА</w:t>
      </w:r>
      <w:r w:rsidR="005012C9">
        <w:rPr>
          <w:sz w:val="28"/>
          <w:u w:val="single"/>
          <w:lang w:val="uk-UA"/>
        </w:rPr>
        <w:t>»</w:t>
      </w:r>
    </w:p>
    <w:p w14:paraId="509367AA" w14:textId="77777777" w:rsidR="00EC7FB7" w:rsidRPr="00835E53" w:rsidRDefault="00EC7FB7" w:rsidP="00EC7FB7">
      <w:pPr>
        <w:widowControl w:val="0"/>
        <w:rPr>
          <w:sz w:val="28"/>
          <w:lang w:val="uk-UA"/>
        </w:rPr>
      </w:pPr>
    </w:p>
    <w:p w14:paraId="41FCBBC0" w14:textId="77777777" w:rsidR="00EC7FB7" w:rsidRPr="00835E53" w:rsidRDefault="00EC7FB7" w:rsidP="00EC7FB7">
      <w:pPr>
        <w:widowControl w:val="0"/>
        <w:rPr>
          <w:sz w:val="28"/>
          <w:lang w:val="uk-UA"/>
        </w:rPr>
      </w:pPr>
    </w:p>
    <w:p w14:paraId="17BB8A2C" w14:textId="77777777" w:rsidR="00EC7FB7" w:rsidRPr="00835E53" w:rsidRDefault="00EC7FB7" w:rsidP="00EC7FB7">
      <w:pPr>
        <w:widowControl w:val="0"/>
        <w:rPr>
          <w:sz w:val="28"/>
          <w:lang w:val="uk-UA"/>
        </w:rPr>
      </w:pPr>
    </w:p>
    <w:p w14:paraId="10B07029" w14:textId="77777777" w:rsidR="00EC7FB7" w:rsidRPr="00835E53" w:rsidRDefault="00EC7FB7" w:rsidP="00EC7FB7">
      <w:pPr>
        <w:widowControl w:val="0"/>
        <w:rPr>
          <w:sz w:val="28"/>
          <w:lang w:val="uk-UA"/>
        </w:rPr>
      </w:pPr>
    </w:p>
    <w:p w14:paraId="5BCB94E2" w14:textId="77777777" w:rsidR="00EC7FB7" w:rsidRPr="00835E53" w:rsidRDefault="00EC7FB7" w:rsidP="00EC7FB7">
      <w:pPr>
        <w:widowControl w:val="0"/>
        <w:rPr>
          <w:sz w:val="28"/>
          <w:lang w:val="uk-UA"/>
        </w:rPr>
      </w:pPr>
    </w:p>
    <w:p w14:paraId="2C1B8096" w14:textId="77777777" w:rsidR="00EC7FB7" w:rsidRPr="00835E53" w:rsidRDefault="00EC7FB7" w:rsidP="00EC7FB7">
      <w:pPr>
        <w:widowControl w:val="0"/>
        <w:rPr>
          <w:sz w:val="28"/>
          <w:lang w:val="uk-UA"/>
        </w:rPr>
      </w:pPr>
    </w:p>
    <w:p w14:paraId="3620D635" w14:textId="77777777" w:rsidR="00EC7FB7" w:rsidRPr="00835E53" w:rsidRDefault="00EC7FB7" w:rsidP="00EC7FB7">
      <w:pPr>
        <w:widowControl w:val="0"/>
        <w:rPr>
          <w:sz w:val="28"/>
          <w:lang w:val="uk-UA"/>
        </w:rPr>
      </w:pPr>
    </w:p>
    <w:p w14:paraId="24C66F52" w14:textId="55B90E9D" w:rsidR="00EC7FB7" w:rsidRPr="00835E53" w:rsidRDefault="00EC7FB7" w:rsidP="009D0480">
      <w:pPr>
        <w:widowControl w:val="0"/>
        <w:ind w:firstLine="3958"/>
        <w:jc w:val="both"/>
        <w:rPr>
          <w:sz w:val="28"/>
          <w:u w:val="single"/>
          <w:lang w:val="uk-UA"/>
        </w:rPr>
      </w:pPr>
      <w:r w:rsidRPr="00835E53">
        <w:rPr>
          <w:sz w:val="28"/>
          <w:lang w:val="uk-UA"/>
        </w:rPr>
        <w:t xml:space="preserve">Виконав: студент </w:t>
      </w:r>
      <w:r w:rsidR="00835E53" w:rsidRPr="00835E53">
        <w:rPr>
          <w:sz w:val="28"/>
          <w:lang w:val="uk-UA"/>
        </w:rPr>
        <w:t>1</w:t>
      </w:r>
      <w:r w:rsidRPr="00835E53">
        <w:rPr>
          <w:sz w:val="28"/>
          <w:lang w:val="uk-UA"/>
        </w:rPr>
        <w:t xml:space="preserve"> курсу групи № </w:t>
      </w:r>
      <w:r w:rsidR="005012C9" w:rsidRPr="005012C9">
        <w:rPr>
          <w:sz w:val="28"/>
          <w:u w:val="single"/>
          <w:lang w:val="uk-UA"/>
        </w:rPr>
        <w:t>612П</w:t>
      </w:r>
    </w:p>
    <w:p w14:paraId="6BA95BE0" w14:textId="20A820B6" w:rsidR="00EC7FB7" w:rsidRPr="00835E53" w:rsidRDefault="004756AB" w:rsidP="009D0480">
      <w:pPr>
        <w:widowControl w:val="0"/>
        <w:ind w:firstLine="3958"/>
        <w:jc w:val="both"/>
        <w:rPr>
          <w:sz w:val="28"/>
          <w:lang w:val="uk-UA"/>
        </w:rPr>
      </w:pPr>
      <w:r>
        <w:rPr>
          <w:sz w:val="28"/>
          <w:lang w:val="uk-UA"/>
        </w:rPr>
        <w:t>освітньої програми</w:t>
      </w:r>
    </w:p>
    <w:p w14:paraId="5B369E54" w14:textId="77777777" w:rsidR="00EC7FB7" w:rsidRPr="00835E53" w:rsidRDefault="00A90D62" w:rsidP="009D0480">
      <w:pPr>
        <w:widowControl w:val="0"/>
        <w:ind w:firstLine="3958"/>
        <w:jc w:val="both"/>
        <w:rPr>
          <w:sz w:val="28"/>
          <w:u w:val="single"/>
          <w:lang w:val="uk-UA"/>
        </w:rPr>
      </w:pPr>
      <w:r w:rsidRPr="00835E53">
        <w:rPr>
          <w:sz w:val="28"/>
          <w:szCs w:val="28"/>
          <w:u w:val="single"/>
          <w:lang w:val="uk-UA"/>
        </w:rPr>
        <w:t>121 інженерія програ</w:t>
      </w:r>
      <w:r w:rsidR="00EC7FB7" w:rsidRPr="00835E53">
        <w:rPr>
          <w:sz w:val="28"/>
          <w:szCs w:val="28"/>
          <w:u w:val="single"/>
          <w:lang w:val="uk-UA"/>
        </w:rPr>
        <w:t>много забезпечення</w:t>
      </w:r>
      <w:r w:rsidR="00EC7FB7" w:rsidRPr="00835E53">
        <w:rPr>
          <w:sz w:val="28"/>
          <w:szCs w:val="28"/>
          <w:u w:val="single"/>
          <w:lang w:val="uk-UA"/>
        </w:rPr>
        <w:tab/>
      </w:r>
    </w:p>
    <w:p w14:paraId="5964E364" w14:textId="7C18BCC4" w:rsidR="00EC7FB7" w:rsidRPr="00835E53" w:rsidRDefault="004756AB" w:rsidP="009D0480">
      <w:pPr>
        <w:widowControl w:val="0"/>
        <w:ind w:firstLine="4395"/>
        <w:jc w:val="both"/>
        <w:rPr>
          <w:sz w:val="18"/>
          <w:szCs w:val="18"/>
          <w:lang w:val="uk-UA"/>
        </w:rPr>
      </w:pPr>
      <w:r>
        <w:rPr>
          <w:sz w:val="18"/>
          <w:szCs w:val="18"/>
          <w:lang w:val="uk-UA"/>
        </w:rPr>
        <w:t xml:space="preserve">                            </w:t>
      </w:r>
      <w:r w:rsidR="00EC7FB7" w:rsidRPr="00835E53">
        <w:rPr>
          <w:sz w:val="18"/>
          <w:szCs w:val="18"/>
          <w:lang w:val="uk-UA"/>
        </w:rPr>
        <w:t xml:space="preserve"> (шифр і назва </w:t>
      </w:r>
      <w:r>
        <w:rPr>
          <w:sz w:val="18"/>
          <w:szCs w:val="18"/>
          <w:lang w:val="uk-UA"/>
        </w:rPr>
        <w:t>ОП</w:t>
      </w:r>
      <w:r w:rsidR="00EC7FB7" w:rsidRPr="00835E53">
        <w:rPr>
          <w:sz w:val="18"/>
          <w:szCs w:val="18"/>
          <w:lang w:val="uk-UA"/>
        </w:rPr>
        <w:t>)</w:t>
      </w:r>
    </w:p>
    <w:p w14:paraId="0E745C3B" w14:textId="7A5B9836" w:rsidR="00EC7FB7" w:rsidRPr="00835E53" w:rsidRDefault="005012C9" w:rsidP="009D0480">
      <w:pPr>
        <w:widowControl w:val="0"/>
        <w:ind w:firstLine="3958"/>
        <w:jc w:val="both"/>
        <w:rPr>
          <w:sz w:val="28"/>
          <w:u w:val="single"/>
          <w:lang w:val="uk-UA"/>
        </w:rPr>
      </w:pPr>
      <w:r>
        <w:rPr>
          <w:sz w:val="28"/>
          <w:u w:val="single"/>
          <w:lang w:val="uk-UA"/>
        </w:rPr>
        <w:t>Скицко Р.</w:t>
      </w:r>
      <w:r w:rsidR="009D0480" w:rsidRPr="00963D46">
        <w:rPr>
          <w:sz w:val="28"/>
          <w:u w:val="single"/>
        </w:rPr>
        <w:t xml:space="preserve"> </w:t>
      </w:r>
      <w:r>
        <w:rPr>
          <w:sz w:val="28"/>
          <w:u w:val="single"/>
          <w:lang w:val="uk-UA"/>
        </w:rPr>
        <w:t>С.</w:t>
      </w:r>
      <w:r>
        <w:rPr>
          <w:sz w:val="28"/>
          <w:u w:val="single"/>
          <w:lang w:val="uk-UA"/>
        </w:rPr>
        <w:tab/>
      </w:r>
      <w:r w:rsidR="009D0480">
        <w:rPr>
          <w:sz w:val="28"/>
          <w:u w:val="single"/>
          <w:lang w:val="uk-UA"/>
        </w:rPr>
        <w:tab/>
      </w:r>
      <w:r w:rsidR="009D0480">
        <w:rPr>
          <w:sz w:val="28"/>
          <w:u w:val="single"/>
          <w:lang w:val="uk-UA"/>
        </w:rPr>
        <w:tab/>
      </w:r>
      <w:r w:rsidR="009D0480">
        <w:rPr>
          <w:sz w:val="28"/>
          <w:u w:val="single"/>
          <w:lang w:val="uk-UA"/>
        </w:rPr>
        <w:tab/>
      </w:r>
      <w:r w:rsidR="00963D46">
        <w:rPr>
          <w:sz w:val="28"/>
          <w:u w:val="single"/>
          <w:lang w:val="uk-UA"/>
        </w:rPr>
        <w:tab/>
      </w:r>
      <w:r w:rsidR="00963D46">
        <w:rPr>
          <w:sz w:val="28"/>
          <w:u w:val="single"/>
          <w:lang w:val="uk-UA"/>
        </w:rPr>
        <w:tab/>
      </w:r>
    </w:p>
    <w:p w14:paraId="2103024D" w14:textId="28726D76" w:rsidR="00EC7FB7" w:rsidRPr="00835E53" w:rsidRDefault="00EC7FB7" w:rsidP="009D0480">
      <w:pPr>
        <w:widowControl w:val="0"/>
        <w:ind w:firstLine="4395"/>
        <w:jc w:val="both"/>
        <w:rPr>
          <w:sz w:val="18"/>
          <w:szCs w:val="18"/>
          <w:lang w:val="uk-UA"/>
        </w:rPr>
      </w:pPr>
      <w:r w:rsidRPr="00835E53">
        <w:rPr>
          <w:sz w:val="18"/>
          <w:szCs w:val="18"/>
          <w:lang w:val="uk-UA"/>
        </w:rPr>
        <w:t xml:space="preserve"> </w:t>
      </w:r>
      <w:r w:rsidR="00CF2BB1">
        <w:rPr>
          <w:sz w:val="18"/>
          <w:szCs w:val="18"/>
          <w:lang w:val="uk-UA"/>
        </w:rPr>
        <w:tab/>
        <w:t xml:space="preserve"> </w:t>
      </w:r>
      <w:r w:rsidRPr="00835E53">
        <w:rPr>
          <w:sz w:val="18"/>
          <w:szCs w:val="18"/>
          <w:lang w:val="uk-UA"/>
        </w:rPr>
        <w:t>(прізвище й ініціали студента)</w:t>
      </w:r>
    </w:p>
    <w:p w14:paraId="0B7C06AA" w14:textId="74A49F30" w:rsidR="00EC7FB7" w:rsidRPr="009D0480" w:rsidRDefault="00EC7FB7" w:rsidP="009D0480">
      <w:pPr>
        <w:tabs>
          <w:tab w:val="center" w:pos="4523"/>
          <w:tab w:val="center" w:pos="7125"/>
          <w:tab w:val="center" w:pos="9362"/>
        </w:tabs>
        <w:spacing w:after="58" w:line="264" w:lineRule="auto"/>
        <w:ind w:firstLine="3969"/>
        <w:jc w:val="both"/>
        <w:rPr>
          <w:color w:val="000000" w:themeColor="text1"/>
          <w:sz w:val="28"/>
          <w:szCs w:val="28"/>
          <w:lang w:eastAsia="en-US"/>
        </w:rPr>
      </w:pPr>
      <w:r w:rsidRPr="00835E53">
        <w:rPr>
          <w:sz w:val="28"/>
          <w:lang w:val="uk-UA"/>
        </w:rPr>
        <w:t>Прийняв:</w:t>
      </w:r>
      <w:r w:rsidR="001D2DCF">
        <w:rPr>
          <w:color w:val="000000" w:themeColor="text1"/>
          <w:sz w:val="28"/>
          <w:szCs w:val="28"/>
          <w:u w:val="single"/>
          <w:lang w:val="uk-UA"/>
        </w:rPr>
        <w:t xml:space="preserve"> </w:t>
      </w:r>
      <w:r w:rsidR="005012C9" w:rsidRPr="005012C9">
        <w:rPr>
          <w:color w:val="000000" w:themeColor="text1"/>
          <w:sz w:val="28"/>
          <w:szCs w:val="28"/>
          <w:u w:val="single"/>
          <w:lang w:val="uk-UA"/>
        </w:rPr>
        <w:t>доцент каф. 603</w:t>
      </w:r>
      <w:r w:rsidR="005012C9" w:rsidRPr="005012C9">
        <w:rPr>
          <w:color w:val="000000" w:themeColor="text1"/>
          <w:sz w:val="28"/>
          <w:szCs w:val="28"/>
          <w:u w:val="single"/>
          <w:lang w:val="uk-UA"/>
        </w:rPr>
        <w:tab/>
      </w:r>
      <w:r w:rsidR="00A0343C">
        <w:rPr>
          <w:color w:val="000000" w:themeColor="text1"/>
          <w:sz w:val="28"/>
          <w:szCs w:val="28"/>
          <w:u w:val="single"/>
          <w:lang w:val="uk-UA"/>
        </w:rPr>
        <w:t xml:space="preserve"> </w:t>
      </w:r>
      <w:r w:rsidR="005012C9" w:rsidRPr="005012C9">
        <w:rPr>
          <w:color w:val="000000" w:themeColor="text1"/>
          <w:sz w:val="28"/>
          <w:szCs w:val="28"/>
          <w:u w:val="single"/>
          <w:lang w:val="uk-UA"/>
        </w:rPr>
        <w:t>Дем’яненко О.С.</w:t>
      </w:r>
      <w:r w:rsidR="009D0480" w:rsidRPr="009D0480">
        <w:rPr>
          <w:color w:val="000000" w:themeColor="text1"/>
          <w:sz w:val="28"/>
          <w:szCs w:val="28"/>
          <w:u w:val="single"/>
        </w:rPr>
        <w:t xml:space="preserve">  </w:t>
      </w:r>
    </w:p>
    <w:p w14:paraId="2F7CB4F9" w14:textId="04C762EB" w:rsidR="00EC7FB7" w:rsidRPr="00835E53" w:rsidRDefault="00EC7FB7" w:rsidP="009D0480">
      <w:pPr>
        <w:widowControl w:val="0"/>
        <w:ind w:left="1269" w:firstLine="3687"/>
        <w:jc w:val="both"/>
        <w:rPr>
          <w:sz w:val="18"/>
          <w:szCs w:val="18"/>
          <w:lang w:val="uk-UA"/>
        </w:rPr>
      </w:pPr>
      <w:r w:rsidRPr="00835E53">
        <w:rPr>
          <w:sz w:val="18"/>
          <w:szCs w:val="18"/>
          <w:lang w:val="uk-UA"/>
        </w:rPr>
        <w:t>(посада, науковий ступінь, прізвище й ініціали)</w:t>
      </w:r>
    </w:p>
    <w:p w14:paraId="1283607E" w14:textId="77777777" w:rsidR="00EC7FB7" w:rsidRPr="00835E53" w:rsidRDefault="00EC7FB7" w:rsidP="009D0480">
      <w:pPr>
        <w:widowControl w:val="0"/>
        <w:ind w:firstLine="3958"/>
        <w:jc w:val="both"/>
        <w:rPr>
          <w:sz w:val="28"/>
          <w:u w:val="single"/>
          <w:lang w:val="uk-UA"/>
        </w:rPr>
      </w:pPr>
      <w:r w:rsidRPr="00835E53">
        <w:rPr>
          <w:sz w:val="28"/>
          <w:lang w:val="uk-UA"/>
        </w:rPr>
        <w:t xml:space="preserve">Кількість балів: </w:t>
      </w:r>
      <w:r w:rsidRPr="00835E53">
        <w:rPr>
          <w:sz w:val="28"/>
          <w:u w:val="single"/>
          <w:lang w:val="uk-UA"/>
        </w:rPr>
        <w:tab/>
      </w:r>
      <w:r w:rsidRPr="00835E53">
        <w:rPr>
          <w:sz w:val="28"/>
          <w:u w:val="single"/>
          <w:lang w:val="uk-UA"/>
        </w:rPr>
        <w:tab/>
      </w:r>
      <w:r w:rsidRPr="00835E53">
        <w:rPr>
          <w:sz w:val="28"/>
          <w:u w:val="single"/>
          <w:lang w:val="uk-UA"/>
        </w:rPr>
        <w:tab/>
      </w:r>
      <w:r w:rsidRPr="00835E53">
        <w:rPr>
          <w:sz w:val="28"/>
          <w:u w:val="single"/>
          <w:lang w:val="uk-UA"/>
        </w:rPr>
        <w:tab/>
      </w:r>
      <w:r w:rsidRPr="00835E53">
        <w:rPr>
          <w:sz w:val="28"/>
          <w:u w:val="single"/>
          <w:lang w:val="uk-UA"/>
        </w:rPr>
        <w:tab/>
      </w:r>
    </w:p>
    <w:p w14:paraId="502F01D5" w14:textId="77777777" w:rsidR="00EC7FB7" w:rsidRDefault="00EC7FB7" w:rsidP="009D0480">
      <w:pPr>
        <w:widowControl w:val="0"/>
        <w:ind w:firstLine="5580"/>
        <w:jc w:val="both"/>
        <w:rPr>
          <w:sz w:val="28"/>
          <w:lang w:val="uk-UA"/>
        </w:rPr>
      </w:pPr>
    </w:p>
    <w:p w14:paraId="05A139BB" w14:textId="77777777" w:rsidR="004756AB" w:rsidRDefault="004756AB" w:rsidP="00EC7FB7">
      <w:pPr>
        <w:widowControl w:val="0"/>
        <w:ind w:firstLine="5580"/>
        <w:rPr>
          <w:sz w:val="28"/>
          <w:lang w:val="uk-UA"/>
        </w:rPr>
      </w:pPr>
    </w:p>
    <w:p w14:paraId="15306173" w14:textId="77777777" w:rsidR="004756AB" w:rsidRDefault="004756AB" w:rsidP="00EC7FB7">
      <w:pPr>
        <w:widowControl w:val="0"/>
        <w:ind w:firstLine="5580"/>
        <w:rPr>
          <w:sz w:val="28"/>
          <w:lang w:val="uk-UA"/>
        </w:rPr>
      </w:pPr>
    </w:p>
    <w:p w14:paraId="3666163B" w14:textId="77777777" w:rsidR="00EC7FB7" w:rsidRPr="00835E53" w:rsidRDefault="00EC7FB7" w:rsidP="00EC7FB7">
      <w:pPr>
        <w:widowControl w:val="0"/>
        <w:ind w:firstLine="5580"/>
        <w:rPr>
          <w:sz w:val="28"/>
          <w:lang w:val="uk-UA"/>
        </w:rPr>
      </w:pPr>
    </w:p>
    <w:p w14:paraId="056FA4B6" w14:textId="77777777" w:rsidR="00EC7FB7" w:rsidRPr="00835E53" w:rsidRDefault="00EC7FB7" w:rsidP="00EC7FB7">
      <w:pPr>
        <w:widowControl w:val="0"/>
        <w:jc w:val="right"/>
        <w:rPr>
          <w:sz w:val="28"/>
          <w:lang w:val="uk-UA"/>
        </w:rPr>
      </w:pPr>
    </w:p>
    <w:p w14:paraId="270E9457" w14:textId="77777777" w:rsidR="00EC7FB7" w:rsidRPr="00835E53" w:rsidRDefault="00EC7FB7" w:rsidP="00EC7FB7">
      <w:pPr>
        <w:widowControl w:val="0"/>
        <w:jc w:val="right"/>
        <w:rPr>
          <w:sz w:val="28"/>
          <w:lang w:val="uk-UA"/>
        </w:rPr>
      </w:pPr>
    </w:p>
    <w:p w14:paraId="755D8640" w14:textId="146419D9" w:rsidR="00EC7FB7" w:rsidRPr="00835E53" w:rsidRDefault="00EC7FB7" w:rsidP="00EC7FB7">
      <w:pPr>
        <w:widowControl w:val="0"/>
        <w:jc w:val="right"/>
        <w:rPr>
          <w:sz w:val="28"/>
          <w:lang w:val="uk-UA"/>
        </w:rPr>
      </w:pPr>
    </w:p>
    <w:p w14:paraId="7D10548C" w14:textId="09BE701C" w:rsidR="00441EF8" w:rsidRDefault="00EC7FB7" w:rsidP="005012C9">
      <w:pPr>
        <w:widowControl w:val="0"/>
        <w:jc w:val="center"/>
        <w:rPr>
          <w:sz w:val="28"/>
          <w:lang w:val="uk-UA"/>
        </w:rPr>
      </w:pPr>
      <w:r w:rsidRPr="00835E53">
        <w:rPr>
          <w:sz w:val="28"/>
          <w:lang w:val="uk-UA"/>
        </w:rPr>
        <w:t>Харків – 20</w:t>
      </w:r>
      <w:r w:rsidR="00835E53" w:rsidRPr="00835E53">
        <w:rPr>
          <w:sz w:val="28"/>
          <w:lang w:val="uk-UA"/>
        </w:rPr>
        <w:t>2</w:t>
      </w:r>
      <w:r w:rsidR="00E561F6">
        <w:rPr>
          <w:sz w:val="28"/>
          <w:lang w:val="uk-UA"/>
        </w:rPr>
        <w:t>3</w:t>
      </w:r>
    </w:p>
    <w:p w14:paraId="46B726E5" w14:textId="77777777" w:rsidR="00A26E66" w:rsidRDefault="00A26E66" w:rsidP="00441EF8">
      <w:pPr>
        <w:spacing w:after="160" w:line="259" w:lineRule="auto"/>
        <w:jc w:val="center"/>
        <w:rPr>
          <w:b/>
          <w:sz w:val="28"/>
          <w:lang w:val="uk-UA"/>
        </w:rPr>
      </w:pPr>
    </w:p>
    <w:p w14:paraId="25257114" w14:textId="79F1A796" w:rsidR="00441EF8" w:rsidRPr="00A26E66" w:rsidRDefault="00441EF8" w:rsidP="000F5BE5">
      <w:pPr>
        <w:spacing w:after="160" w:line="259" w:lineRule="auto"/>
        <w:jc w:val="center"/>
        <w:rPr>
          <w:sz w:val="28"/>
          <w:lang w:val="uk-UA"/>
        </w:rPr>
      </w:pPr>
      <w:r w:rsidRPr="00A26E66">
        <w:rPr>
          <w:b/>
          <w:sz w:val="28"/>
          <w:lang w:val="uk-UA"/>
        </w:rPr>
        <w:lastRenderedPageBreak/>
        <w:t>Зміст звіту</w:t>
      </w:r>
    </w:p>
    <w:p w14:paraId="37F7535A" w14:textId="77777777" w:rsidR="00A26E66" w:rsidRPr="000F5BE5" w:rsidRDefault="00A26E66" w:rsidP="000F5BE5">
      <w:pPr>
        <w:ind w:firstLine="567"/>
        <w:jc w:val="both"/>
        <w:rPr>
          <w:sz w:val="28"/>
          <w:lang w:val="uk-UA"/>
        </w:rPr>
      </w:pPr>
      <w:r w:rsidRPr="000F5BE5">
        <w:rPr>
          <w:sz w:val="28"/>
          <w:lang w:val="uk-UA"/>
        </w:rPr>
        <w:t>1.Постановка задачі</w:t>
      </w:r>
    </w:p>
    <w:p w14:paraId="26457E96" w14:textId="13BCE5C1" w:rsidR="00A26E66" w:rsidRPr="000F5BE5" w:rsidRDefault="00A26E66" w:rsidP="000F5BE5">
      <w:pPr>
        <w:ind w:firstLine="567"/>
        <w:jc w:val="both"/>
        <w:rPr>
          <w:sz w:val="28"/>
          <w:lang w:val="uk-UA"/>
        </w:rPr>
      </w:pPr>
      <w:r w:rsidRPr="000F5BE5">
        <w:rPr>
          <w:sz w:val="28"/>
          <w:lang w:val="uk-UA"/>
        </w:rPr>
        <w:t>2.</w:t>
      </w:r>
      <w:r w:rsidR="00C66791">
        <w:rPr>
          <w:sz w:val="28"/>
          <w:lang w:val="uk-UA"/>
        </w:rPr>
        <w:t>Теоретичні відомості</w:t>
      </w:r>
    </w:p>
    <w:p w14:paraId="531600A1" w14:textId="77777777" w:rsidR="00A26E66" w:rsidRPr="000F5BE5" w:rsidRDefault="00A26E66" w:rsidP="000F5BE5">
      <w:pPr>
        <w:ind w:firstLine="567"/>
        <w:jc w:val="both"/>
        <w:rPr>
          <w:sz w:val="28"/>
          <w:lang w:val="uk-UA"/>
        </w:rPr>
      </w:pPr>
      <w:r w:rsidRPr="000F5BE5">
        <w:rPr>
          <w:sz w:val="28"/>
          <w:lang w:val="uk-UA"/>
        </w:rPr>
        <w:t>3.Трудомісткості етапів відповідно до варіанта завдання.</w:t>
      </w:r>
    </w:p>
    <w:p w14:paraId="0E230CEA" w14:textId="77777777" w:rsidR="00A26E66" w:rsidRPr="000F5BE5" w:rsidRDefault="00A26E66" w:rsidP="000F5BE5">
      <w:pPr>
        <w:ind w:firstLine="567"/>
        <w:jc w:val="both"/>
        <w:rPr>
          <w:sz w:val="28"/>
          <w:lang w:val="uk-UA"/>
        </w:rPr>
      </w:pPr>
      <w:r w:rsidRPr="000F5BE5">
        <w:rPr>
          <w:sz w:val="28"/>
          <w:lang w:val="uk-UA"/>
        </w:rPr>
        <w:t>4.Побудована діаграма Ганта з урахуванням кількості виконавців і трудомісткості етапів.</w:t>
      </w:r>
    </w:p>
    <w:p w14:paraId="7EFDB1B5" w14:textId="45613E0B" w:rsidR="00A26E66" w:rsidRPr="000F5BE5" w:rsidRDefault="00C66791" w:rsidP="000F5BE5">
      <w:pPr>
        <w:ind w:firstLine="567"/>
        <w:jc w:val="both"/>
        <w:rPr>
          <w:sz w:val="28"/>
          <w:lang w:val="uk-UA"/>
        </w:rPr>
      </w:pPr>
      <w:r>
        <w:rPr>
          <w:sz w:val="28"/>
          <w:lang w:val="uk-UA"/>
        </w:rPr>
        <w:t>5</w:t>
      </w:r>
      <w:r w:rsidR="00A26E66" w:rsidRPr="000F5BE5">
        <w:rPr>
          <w:sz w:val="28"/>
          <w:lang w:val="uk-UA"/>
        </w:rPr>
        <w:t>.Викласти скрін шоти</w:t>
      </w:r>
    </w:p>
    <w:p w14:paraId="6597719A" w14:textId="77777777" w:rsidR="00A26E66" w:rsidRPr="000F5BE5" w:rsidRDefault="00A26E66" w:rsidP="000F5BE5">
      <w:pPr>
        <w:ind w:firstLine="567"/>
        <w:jc w:val="both"/>
        <w:rPr>
          <w:sz w:val="28"/>
          <w:lang w:val="uk-UA"/>
        </w:rPr>
      </w:pPr>
      <w:r w:rsidRPr="000F5BE5">
        <w:rPr>
          <w:sz w:val="28"/>
          <w:lang w:val="uk-UA"/>
        </w:rPr>
        <w:t>6.Висновки</w:t>
      </w:r>
    </w:p>
    <w:p w14:paraId="17340CF8" w14:textId="7E79617C" w:rsidR="00441EF8" w:rsidRDefault="00441EF8" w:rsidP="000F5BE5">
      <w:pPr>
        <w:spacing w:after="160" w:line="259" w:lineRule="auto"/>
        <w:ind w:firstLine="567"/>
        <w:rPr>
          <w:b/>
          <w:sz w:val="28"/>
          <w:szCs w:val="28"/>
          <w:lang w:val="uk-UA"/>
        </w:rPr>
      </w:pPr>
      <w:r>
        <w:rPr>
          <w:b/>
          <w:sz w:val="28"/>
          <w:szCs w:val="28"/>
          <w:lang w:val="uk-UA"/>
        </w:rPr>
        <w:br w:type="page"/>
      </w:r>
    </w:p>
    <w:p w14:paraId="0B0EC540" w14:textId="4423B1AF" w:rsidR="00441EF8" w:rsidRPr="00441EF8" w:rsidRDefault="00441EF8" w:rsidP="00441EF8">
      <w:pPr>
        <w:widowControl w:val="0"/>
        <w:spacing w:line="360" w:lineRule="auto"/>
        <w:ind w:firstLine="567"/>
        <w:jc w:val="both"/>
        <w:rPr>
          <w:sz w:val="28"/>
        </w:rPr>
      </w:pPr>
      <w:r w:rsidRPr="00441EF8">
        <w:rPr>
          <w:b/>
          <w:sz w:val="28"/>
        </w:rPr>
        <w:lastRenderedPageBreak/>
        <w:t>Мета роботи:</w:t>
      </w:r>
      <w:r w:rsidRPr="00441EF8">
        <w:rPr>
          <w:sz w:val="28"/>
        </w:rPr>
        <w:t xml:space="preserve"> </w:t>
      </w:r>
      <w:r w:rsidR="000F5BE5" w:rsidRPr="00AE6BC7">
        <w:rPr>
          <w:sz w:val="28"/>
        </w:rPr>
        <w:t>ознайомитися з функціональ</w:t>
      </w:r>
      <w:r w:rsidR="000F5BE5">
        <w:rPr>
          <w:sz w:val="28"/>
        </w:rPr>
        <w:t>ною методикою проектування діаграм Ганта</w:t>
      </w:r>
      <w:r w:rsidR="000F5BE5" w:rsidRPr="00AE6BC7">
        <w:rPr>
          <w:sz w:val="28"/>
        </w:rPr>
        <w:t xml:space="preserve"> в середовищі DrawIO.</w:t>
      </w:r>
    </w:p>
    <w:p w14:paraId="60FEB1D4" w14:textId="77777777" w:rsidR="00D44942" w:rsidRDefault="00D44942" w:rsidP="00A44BED">
      <w:pPr>
        <w:widowControl w:val="0"/>
        <w:spacing w:line="360" w:lineRule="auto"/>
        <w:jc w:val="center"/>
        <w:rPr>
          <w:b/>
          <w:sz w:val="28"/>
          <w:szCs w:val="28"/>
          <w:lang w:val="uk-UA"/>
        </w:rPr>
      </w:pPr>
    </w:p>
    <w:p w14:paraId="665CBC83" w14:textId="7CEC91FB" w:rsidR="00046E7A" w:rsidRDefault="00B670D4" w:rsidP="00D44942">
      <w:pPr>
        <w:widowControl w:val="0"/>
        <w:spacing w:line="360" w:lineRule="auto"/>
        <w:jc w:val="center"/>
        <w:rPr>
          <w:b/>
          <w:sz w:val="28"/>
          <w:szCs w:val="28"/>
          <w:lang w:val="uk-UA"/>
        </w:rPr>
      </w:pPr>
      <w:r w:rsidRPr="00B670D4">
        <w:rPr>
          <w:b/>
          <w:sz w:val="28"/>
          <w:szCs w:val="28"/>
          <w:lang w:val="uk-UA"/>
        </w:rPr>
        <w:t>Теоретичні відомості</w:t>
      </w:r>
    </w:p>
    <w:p w14:paraId="15D517D3" w14:textId="5B89F593" w:rsidR="00452192" w:rsidRDefault="00452192" w:rsidP="00452192">
      <w:pPr>
        <w:keepNext/>
        <w:jc w:val="center"/>
      </w:pPr>
    </w:p>
    <w:p w14:paraId="15EB0FFB" w14:textId="77777777" w:rsidR="000F5BE5" w:rsidRPr="000F5BE5" w:rsidRDefault="000F5BE5" w:rsidP="000F5BE5">
      <w:pPr>
        <w:jc w:val="center"/>
        <w:rPr>
          <w:b/>
          <w:sz w:val="28"/>
        </w:rPr>
      </w:pPr>
      <w:r w:rsidRPr="000F5BE5">
        <w:rPr>
          <w:b/>
          <w:sz w:val="28"/>
        </w:rPr>
        <w:t>Каскадна модель</w:t>
      </w:r>
    </w:p>
    <w:p w14:paraId="75D0D5A4" w14:textId="245B32F6" w:rsidR="000F5BE5" w:rsidRDefault="000F5BE5" w:rsidP="000F5BE5">
      <w:pPr>
        <w:ind w:firstLine="567"/>
        <w:jc w:val="both"/>
        <w:rPr>
          <w:sz w:val="28"/>
        </w:rPr>
      </w:pPr>
      <w:r w:rsidRPr="000F5BE5">
        <w:rPr>
          <w:sz w:val="28"/>
        </w:rPr>
        <w:t xml:space="preserve">Каскадна модель життєвого циклу була запропонована в 1970 році. Вона передбачає послідовне виконання усіх етапів проєкту в строго фіксованому порядку. Перехід на наступний етап означає повне завершення робіт на попередньому етапі. Вимоги, визначені на стадії формування вимог, строго документуються у вигляді технічного завдання і фіксуються на весь час розроблення проєкту. Кожна стадія завершується випуском повного комплекту документації, достатньої для того, щоб розробка могла бути продовжена іншою командою розробників. </w:t>
      </w:r>
    </w:p>
    <w:p w14:paraId="59BECB07" w14:textId="77777777" w:rsidR="000F5BE5" w:rsidRPr="000F5BE5" w:rsidRDefault="000F5BE5" w:rsidP="000F5BE5">
      <w:pPr>
        <w:ind w:firstLine="567"/>
        <w:jc w:val="both"/>
        <w:rPr>
          <w:sz w:val="28"/>
        </w:rPr>
      </w:pPr>
    </w:p>
    <w:p w14:paraId="67A0DD07" w14:textId="77777777" w:rsidR="000F5BE5" w:rsidRPr="000F5BE5" w:rsidRDefault="000F5BE5" w:rsidP="000F5BE5">
      <w:pPr>
        <w:jc w:val="center"/>
        <w:rPr>
          <w:b/>
          <w:sz w:val="28"/>
        </w:rPr>
      </w:pPr>
      <w:r w:rsidRPr="000F5BE5">
        <w:rPr>
          <w:b/>
          <w:sz w:val="28"/>
        </w:rPr>
        <w:t>Короткий опис фаз каскадної моделі</w:t>
      </w:r>
    </w:p>
    <w:p w14:paraId="214C377A" w14:textId="77777777" w:rsidR="000F5BE5" w:rsidRPr="000F5BE5" w:rsidRDefault="000F5BE5" w:rsidP="000F5BE5">
      <w:pPr>
        <w:ind w:firstLine="567"/>
        <w:jc w:val="both"/>
        <w:rPr>
          <w:sz w:val="28"/>
        </w:rPr>
      </w:pPr>
      <w:r w:rsidRPr="000F5BE5">
        <w:rPr>
          <w:sz w:val="28"/>
        </w:rPr>
        <w:t>Дослідження концепції – відбувається дослідження вимог на системному рівні з метою визначення можливості реалізації концепції</w:t>
      </w:r>
    </w:p>
    <w:p w14:paraId="03F9064F" w14:textId="77777777" w:rsidR="000F5BE5" w:rsidRPr="000F5BE5" w:rsidRDefault="000F5BE5" w:rsidP="000F5BE5">
      <w:pPr>
        <w:ind w:firstLine="567"/>
        <w:jc w:val="both"/>
        <w:rPr>
          <w:sz w:val="28"/>
        </w:rPr>
      </w:pPr>
      <w:r w:rsidRPr="000F5BE5">
        <w:rPr>
          <w:sz w:val="28"/>
        </w:rPr>
        <w:t xml:space="preserve">Процес системного розподілу – може бути припущений для систем з розробки виключно ПЗ. Для систем, в яких необхідна розробка як апаратного, так і програмного забезпечення, необхідні функції застосовуються до ПЗ і обладнання відповідно до загальної архітектури системи. </w:t>
      </w:r>
    </w:p>
    <w:p w14:paraId="0373C704" w14:textId="77777777" w:rsidR="000F5BE5" w:rsidRPr="000F5BE5" w:rsidRDefault="000F5BE5" w:rsidP="000F5BE5">
      <w:pPr>
        <w:ind w:firstLine="567"/>
        <w:jc w:val="both"/>
        <w:rPr>
          <w:sz w:val="28"/>
        </w:rPr>
      </w:pPr>
      <w:r w:rsidRPr="000F5BE5">
        <w:rPr>
          <w:sz w:val="28"/>
        </w:rPr>
        <w:t>Процес визначення вимог – визначаються програмні вимоги для інформаційної предметної області системи, призначення, лінії поведінки, продуктивність і інтерфейси.</w:t>
      </w:r>
    </w:p>
    <w:p w14:paraId="0BA68E6B" w14:textId="77777777" w:rsidR="000F5BE5" w:rsidRPr="000F5BE5" w:rsidRDefault="000F5BE5" w:rsidP="000F5BE5">
      <w:pPr>
        <w:ind w:firstLine="567"/>
        <w:jc w:val="both"/>
        <w:rPr>
          <w:sz w:val="28"/>
        </w:rPr>
      </w:pPr>
      <w:r w:rsidRPr="000F5BE5">
        <w:rPr>
          <w:sz w:val="28"/>
        </w:rPr>
        <w:t>Процес розроблення проєкту – розробляється і формується логічно послідовна технічна характеристика програмної системи, включаючи структури даних, архітектуру ПЗ, інтерфейсні уявлення та процесуальну (алгоритмічну) деталізацію.</w:t>
      </w:r>
    </w:p>
    <w:p w14:paraId="0FB2478F" w14:textId="77777777" w:rsidR="000F5BE5" w:rsidRPr="000F5BE5" w:rsidRDefault="000F5BE5" w:rsidP="000F5BE5">
      <w:pPr>
        <w:ind w:firstLine="567"/>
        <w:jc w:val="both"/>
        <w:rPr>
          <w:sz w:val="28"/>
        </w:rPr>
      </w:pPr>
      <w:r w:rsidRPr="000F5BE5">
        <w:rPr>
          <w:sz w:val="28"/>
        </w:rPr>
        <w:t>Процес реалізації – в результаті його виконання ескізний опис ПЗ перетворюється в повноцінний програмний продукт. При цьому створюється вихідний код, база даних та документація, які лежать в основі фізичного перетворення проєкту. Якщо програмний продукт являє собою придбаний пакет прикладних програм, основними діями щодо його реалізації будуть установка і тестування пакета програм. Якщо програмний продукт розробляється на замовлення, основними діями є програмування й код-тестування.</w:t>
      </w:r>
    </w:p>
    <w:p w14:paraId="457004A0" w14:textId="77777777" w:rsidR="000F5BE5" w:rsidRPr="000F5BE5" w:rsidRDefault="000F5BE5" w:rsidP="000F5BE5">
      <w:pPr>
        <w:ind w:firstLine="567"/>
        <w:jc w:val="both"/>
        <w:rPr>
          <w:sz w:val="28"/>
        </w:rPr>
      </w:pPr>
      <w:r w:rsidRPr="000F5BE5">
        <w:rPr>
          <w:sz w:val="28"/>
        </w:rPr>
        <w:t xml:space="preserve">Процес установки – включає установку ПЗ, його перевірку й офіційне приймання замовником для операційного середовища. </w:t>
      </w:r>
    </w:p>
    <w:p w14:paraId="756E597F" w14:textId="77777777" w:rsidR="000F5BE5" w:rsidRPr="000F5BE5" w:rsidRDefault="000F5BE5" w:rsidP="000F5BE5">
      <w:pPr>
        <w:ind w:firstLine="567"/>
        <w:jc w:val="both"/>
        <w:rPr>
          <w:sz w:val="28"/>
        </w:rPr>
      </w:pPr>
      <w:r w:rsidRPr="000F5BE5">
        <w:rPr>
          <w:sz w:val="28"/>
        </w:rPr>
        <w:t>Процес експлуатації та підтримки – запуск користувачем системи і поточне забезпечення, включаючи надання технічної допомоги, обговорення питань, що виникли з користувачем, реєстрацію запитів користувача на модернізацію і внесення змін, а також корегування або усунення помилок.</w:t>
      </w:r>
    </w:p>
    <w:p w14:paraId="256C4224" w14:textId="77777777" w:rsidR="000F5BE5" w:rsidRPr="000F5BE5" w:rsidRDefault="000F5BE5" w:rsidP="000F5BE5">
      <w:pPr>
        <w:ind w:firstLine="567"/>
        <w:jc w:val="both"/>
        <w:rPr>
          <w:sz w:val="28"/>
        </w:rPr>
      </w:pPr>
      <w:r w:rsidRPr="000F5BE5">
        <w:rPr>
          <w:sz w:val="28"/>
        </w:rPr>
        <w:lastRenderedPageBreak/>
        <w:t>Процес супроводження – пов`язаний з дозволом програмних помилок, несправностей, збоїв, модернізацією та внесенням змін, що генеруються процесом підтримки. Складається з ітерацій розробки і передбачає зворотний зв`язок з наданням інформації про аномалії.</w:t>
      </w:r>
    </w:p>
    <w:p w14:paraId="45323339" w14:textId="77777777" w:rsidR="000F5BE5" w:rsidRPr="000F5BE5" w:rsidRDefault="000F5BE5" w:rsidP="000F5BE5">
      <w:pPr>
        <w:ind w:firstLine="567"/>
        <w:jc w:val="both"/>
        <w:rPr>
          <w:sz w:val="28"/>
        </w:rPr>
      </w:pPr>
      <w:r w:rsidRPr="000F5BE5">
        <w:rPr>
          <w:sz w:val="28"/>
        </w:rPr>
        <w:t>Процес виведення з експлуатації – вивід існуючої системи з її активного використання або шляхом припинення її роботи, або завдяки її заміні новою системою або модернізованою версією існуючої системи.</w:t>
      </w:r>
    </w:p>
    <w:p w14:paraId="31E3EADF" w14:textId="00D93166" w:rsidR="000F5BE5" w:rsidRDefault="000F5BE5" w:rsidP="000F5BE5">
      <w:pPr>
        <w:ind w:firstLine="567"/>
        <w:jc w:val="both"/>
        <w:rPr>
          <w:sz w:val="28"/>
        </w:rPr>
      </w:pPr>
      <w:r w:rsidRPr="000F5BE5">
        <w:rPr>
          <w:sz w:val="28"/>
        </w:rPr>
        <w:t>Інтегральні завдання – включають початок роботи над проєктом, моніторинг проєкту та його керування, керування якістю, верифікацію і атестацію, керування конфігурацією, розроблення документації й професійну підготовку протягом усього життєвого циклу.</w:t>
      </w:r>
    </w:p>
    <w:p w14:paraId="2748C303" w14:textId="77777777" w:rsidR="000F5BE5" w:rsidRPr="000F5BE5" w:rsidRDefault="000F5BE5" w:rsidP="000F5BE5">
      <w:pPr>
        <w:ind w:firstLine="567"/>
        <w:jc w:val="both"/>
        <w:rPr>
          <w:sz w:val="28"/>
        </w:rPr>
      </w:pPr>
    </w:p>
    <w:p w14:paraId="12A45DAE" w14:textId="0BC44A52" w:rsidR="000F5BE5" w:rsidRPr="000F5BE5" w:rsidRDefault="000F5BE5" w:rsidP="000F5BE5">
      <w:pPr>
        <w:jc w:val="center"/>
        <w:rPr>
          <w:b/>
          <w:sz w:val="28"/>
        </w:rPr>
      </w:pPr>
      <w:r w:rsidRPr="000F5BE5">
        <w:rPr>
          <w:b/>
          <w:sz w:val="28"/>
        </w:rPr>
        <w:t>Створення діаграм Ганта</w:t>
      </w:r>
    </w:p>
    <w:p w14:paraId="5FA920C7" w14:textId="77777777" w:rsidR="000F5BE5" w:rsidRPr="000F5BE5" w:rsidRDefault="000F5BE5" w:rsidP="000F5BE5">
      <w:pPr>
        <w:ind w:firstLine="567"/>
        <w:jc w:val="both"/>
        <w:rPr>
          <w:sz w:val="28"/>
        </w:rPr>
      </w:pPr>
      <w:r w:rsidRPr="000F5BE5">
        <w:rPr>
          <w:sz w:val="28"/>
        </w:rPr>
        <w:t>За допомогою діаграми Ганта можна скласти розклад задач проєкту, а потім відстежити його хід</w:t>
      </w:r>
    </w:p>
    <w:p w14:paraId="765B6382" w14:textId="77777777" w:rsidR="000F5BE5" w:rsidRPr="000F5BE5" w:rsidRDefault="000F5BE5" w:rsidP="000F5BE5">
      <w:pPr>
        <w:ind w:firstLine="567"/>
        <w:jc w:val="both"/>
        <w:rPr>
          <w:sz w:val="28"/>
        </w:rPr>
      </w:pPr>
      <w:r w:rsidRPr="000F5BE5">
        <w:rPr>
          <w:sz w:val="28"/>
        </w:rPr>
        <w:t>Діаграма Ґанта являє собою відрізки (графічні плашки), розміщені на горизонтальній шкалі часу. Кожен відрізок відповідає окремому завданню або підзадачі. Завдання і підзадачі, складові плану, розміщуються по вертикалі. Початок, кінець і довжина відрізка на шкалі часу відповідають початку, кінцю і тривалості завдання. На деяких діаграмах Ґанта також показується залежність між завданнями.</w:t>
      </w:r>
    </w:p>
    <w:p w14:paraId="2B055DAD" w14:textId="77777777" w:rsidR="000F5BE5" w:rsidRPr="000F5BE5" w:rsidRDefault="000F5BE5" w:rsidP="000F5BE5">
      <w:pPr>
        <w:ind w:firstLine="567"/>
        <w:jc w:val="both"/>
        <w:rPr>
          <w:sz w:val="28"/>
        </w:rPr>
      </w:pPr>
      <w:r w:rsidRPr="000F5BE5">
        <w:rPr>
          <w:sz w:val="28"/>
        </w:rPr>
        <w:t>Діаграма може використовуватися для представлення поточного стану виконання робіт: частина прямокутника, що відповідає завданню, заштриховується, відзначаючи відсоток виконання завдання; показується вертикальна лінія, що відповідає моменту «сьогодні».</w:t>
      </w:r>
    </w:p>
    <w:p w14:paraId="07E77B9C" w14:textId="77777777" w:rsidR="000F5BE5" w:rsidRPr="000F5BE5" w:rsidRDefault="000F5BE5" w:rsidP="000F5BE5">
      <w:pPr>
        <w:ind w:firstLine="567"/>
        <w:jc w:val="both"/>
        <w:rPr>
          <w:sz w:val="28"/>
        </w:rPr>
      </w:pPr>
      <w:r w:rsidRPr="000F5BE5">
        <w:rPr>
          <w:sz w:val="28"/>
        </w:rPr>
        <w:t>Часто діаграма Ґанта використовується спільно з таблицею зі списком робіт, рядки якої відповідають окремо взятій задачі, зображеній на діаграмі, а стовпці містять додаткову інформацію про задачу.</w:t>
      </w:r>
    </w:p>
    <w:p w14:paraId="4E1997DD" w14:textId="230AAB51" w:rsidR="001404AA" w:rsidRDefault="001404AA" w:rsidP="001404AA">
      <w:pPr>
        <w:rPr>
          <w:lang w:val="uk-UA"/>
        </w:rPr>
      </w:pPr>
    </w:p>
    <w:p w14:paraId="4D9B6EA5" w14:textId="72AE5583" w:rsidR="001404AA" w:rsidRPr="000F5BE5" w:rsidRDefault="001404AA" w:rsidP="001404AA">
      <w:pPr>
        <w:keepNext/>
        <w:jc w:val="center"/>
        <w:rPr>
          <w:lang w:val="uk-UA"/>
        </w:rPr>
      </w:pPr>
    </w:p>
    <w:p w14:paraId="5DA1D4E0" w14:textId="056D973E" w:rsidR="001404AA" w:rsidRDefault="001404AA" w:rsidP="001404AA">
      <w:pPr>
        <w:rPr>
          <w:lang w:val="uk-UA"/>
        </w:rPr>
      </w:pPr>
    </w:p>
    <w:p w14:paraId="5B77BC32" w14:textId="77777777" w:rsidR="00975B59" w:rsidRDefault="00975B59" w:rsidP="001404AA">
      <w:pPr>
        <w:jc w:val="center"/>
        <w:rPr>
          <w:sz w:val="28"/>
          <w:lang w:val="uk-UA"/>
        </w:rPr>
      </w:pPr>
    </w:p>
    <w:p w14:paraId="4377073F" w14:textId="69CE989F" w:rsidR="00975B59" w:rsidRPr="006941D9" w:rsidRDefault="009E10F4" w:rsidP="001404AA">
      <w:pPr>
        <w:jc w:val="center"/>
        <w:rPr>
          <w:b/>
          <w:sz w:val="28"/>
          <w:lang w:val="uk-UA"/>
        </w:rPr>
      </w:pPr>
      <w:r w:rsidRPr="006941D9">
        <w:rPr>
          <w:b/>
          <w:sz w:val="28"/>
          <w:lang w:val="uk-UA"/>
        </w:rPr>
        <w:t>Порядок виконання роботи</w:t>
      </w:r>
      <w:r w:rsidR="00975B59" w:rsidRPr="006941D9">
        <w:rPr>
          <w:b/>
          <w:sz w:val="28"/>
          <w:lang w:val="uk-UA"/>
        </w:rPr>
        <w:t xml:space="preserve"> </w:t>
      </w:r>
    </w:p>
    <w:p w14:paraId="13428C33" w14:textId="3890E7DF" w:rsidR="000F5BE5" w:rsidRPr="000F5BE5" w:rsidRDefault="000F5BE5" w:rsidP="000F5BE5">
      <w:pPr>
        <w:ind w:firstLine="567"/>
        <w:jc w:val="both"/>
        <w:rPr>
          <w:sz w:val="28"/>
          <w:lang w:val="uk-UA"/>
        </w:rPr>
      </w:pPr>
      <w:r w:rsidRPr="000F5BE5">
        <w:rPr>
          <w:sz w:val="28"/>
        </w:rPr>
        <w:t>1.Створити новий проект в середовищі Draw.io викликавши рекомендується встановити альбомну орієнтацію сторінки</w:t>
      </w:r>
      <w:r>
        <w:rPr>
          <w:sz w:val="28"/>
          <w:lang w:val="uk-UA"/>
        </w:rPr>
        <w:t>.</w:t>
      </w:r>
    </w:p>
    <w:p w14:paraId="7B094948" w14:textId="6EFC4D88" w:rsidR="000F5BE5" w:rsidRPr="000F5BE5" w:rsidRDefault="000F5BE5" w:rsidP="000F5BE5">
      <w:pPr>
        <w:ind w:firstLine="567"/>
        <w:jc w:val="both"/>
        <w:rPr>
          <w:sz w:val="28"/>
        </w:rPr>
      </w:pPr>
      <w:r w:rsidRPr="000F5BE5">
        <w:rPr>
          <w:sz w:val="28"/>
        </w:rPr>
        <w:t>2.Побудувати діаграму Ганта для каскадної моделі життєвого циклу програмного забезпечення(відповідно до вваріанта завдання).</w:t>
      </w:r>
    </w:p>
    <w:p w14:paraId="2E4D374F" w14:textId="77777777" w:rsidR="000F5BE5" w:rsidRPr="000F5BE5" w:rsidRDefault="000F5BE5" w:rsidP="000F5BE5">
      <w:pPr>
        <w:ind w:firstLine="567"/>
        <w:jc w:val="both"/>
        <w:rPr>
          <w:sz w:val="28"/>
        </w:rPr>
      </w:pPr>
      <w:r w:rsidRPr="000F5BE5">
        <w:rPr>
          <w:sz w:val="28"/>
        </w:rPr>
        <w:t>3.Число і місяць початку проекту вказати від дати свого дня народження.</w:t>
      </w:r>
    </w:p>
    <w:p w14:paraId="634F97C1" w14:textId="66576A71" w:rsidR="000F5BE5" w:rsidRPr="000F5BE5" w:rsidRDefault="000F5BE5" w:rsidP="000F5BE5">
      <w:pPr>
        <w:ind w:firstLine="567"/>
        <w:jc w:val="both"/>
        <w:rPr>
          <w:sz w:val="28"/>
        </w:rPr>
      </w:pPr>
      <w:r w:rsidRPr="000F5BE5">
        <w:rPr>
          <w:sz w:val="28"/>
        </w:rPr>
        <w:t xml:space="preserve">4.Розмістити та зберігти роботу на Github </w:t>
      </w:r>
      <w:r w:rsidR="00F606C7">
        <w:rPr>
          <w:sz w:val="28"/>
        </w:rPr>
        <w:t>в репозиторії. Зробити ск</w:t>
      </w:r>
      <w:r w:rsidRPr="000F5BE5">
        <w:rPr>
          <w:sz w:val="28"/>
        </w:rPr>
        <w:t>ріншоти та вставити їх в звіт.</w:t>
      </w:r>
    </w:p>
    <w:p w14:paraId="6F017DCF" w14:textId="6A29C664" w:rsidR="00975B59" w:rsidRDefault="00975B59" w:rsidP="000F5BE5">
      <w:pPr>
        <w:jc w:val="both"/>
        <w:rPr>
          <w:lang w:val="uk-UA"/>
        </w:rPr>
      </w:pPr>
    </w:p>
    <w:p w14:paraId="5FACDFE4" w14:textId="28A12F94" w:rsidR="000F5BE5" w:rsidRDefault="000F5BE5" w:rsidP="000F5BE5">
      <w:pPr>
        <w:jc w:val="both"/>
        <w:rPr>
          <w:lang w:val="uk-UA"/>
        </w:rPr>
      </w:pPr>
    </w:p>
    <w:p w14:paraId="4AAB06AC" w14:textId="4583BE64" w:rsidR="000F5BE5" w:rsidRDefault="000F5BE5" w:rsidP="000F5BE5">
      <w:pPr>
        <w:jc w:val="both"/>
        <w:rPr>
          <w:lang w:val="uk-UA"/>
        </w:rPr>
      </w:pPr>
    </w:p>
    <w:p w14:paraId="6A2BEF32" w14:textId="1A781EE2" w:rsidR="000F5BE5" w:rsidRDefault="000F5BE5" w:rsidP="000F5BE5">
      <w:pPr>
        <w:jc w:val="both"/>
        <w:rPr>
          <w:lang w:val="uk-UA"/>
        </w:rPr>
      </w:pPr>
    </w:p>
    <w:p w14:paraId="0D459314" w14:textId="77777777" w:rsidR="000F5BE5" w:rsidRPr="006941D9" w:rsidRDefault="000F5BE5" w:rsidP="000F5BE5">
      <w:pPr>
        <w:jc w:val="both"/>
        <w:rPr>
          <w:lang w:val="uk-UA"/>
        </w:rPr>
      </w:pPr>
    </w:p>
    <w:p w14:paraId="64BCD37F" w14:textId="4261A18D" w:rsidR="009E10F4" w:rsidRDefault="00975B59" w:rsidP="009E10F4">
      <w:pPr>
        <w:jc w:val="center"/>
        <w:rPr>
          <w:b/>
          <w:sz w:val="28"/>
          <w:lang w:val="uk-UA"/>
        </w:rPr>
      </w:pPr>
      <w:r w:rsidRPr="006941D9">
        <w:rPr>
          <w:b/>
          <w:sz w:val="28"/>
          <w:lang w:val="uk-UA"/>
        </w:rPr>
        <w:lastRenderedPageBreak/>
        <w:t>Виконання роботи</w:t>
      </w:r>
    </w:p>
    <w:p w14:paraId="367F8480" w14:textId="77777777" w:rsidR="00F45BE1" w:rsidRDefault="00F45BE1" w:rsidP="009E10F4">
      <w:pPr>
        <w:jc w:val="center"/>
        <w:rPr>
          <w:b/>
          <w:sz w:val="28"/>
          <w:lang w:val="uk-UA"/>
        </w:rPr>
      </w:pPr>
    </w:p>
    <w:p w14:paraId="2462D623" w14:textId="77777777" w:rsidR="00F45BE1" w:rsidRPr="006941D9" w:rsidRDefault="00F45BE1" w:rsidP="00F45BE1">
      <w:pPr>
        <w:jc w:val="center"/>
        <w:rPr>
          <w:b/>
          <w:sz w:val="28"/>
          <w:lang w:val="uk-UA"/>
        </w:rPr>
      </w:pPr>
      <w:r w:rsidRPr="006941D9">
        <w:rPr>
          <w:b/>
          <w:sz w:val="28"/>
          <w:lang w:val="uk-UA"/>
        </w:rPr>
        <w:t>Варіант 18</w:t>
      </w:r>
    </w:p>
    <w:p w14:paraId="613399AE" w14:textId="77777777" w:rsidR="000F5BE5" w:rsidRDefault="000F5BE5" w:rsidP="009E10F4">
      <w:pPr>
        <w:jc w:val="center"/>
        <w:rPr>
          <w:b/>
          <w:sz w:val="28"/>
          <w:lang w:val="uk-UA"/>
        </w:rPr>
      </w:pPr>
    </w:p>
    <w:p w14:paraId="2CB1071F" w14:textId="20BD0058" w:rsidR="000F5BE5" w:rsidRPr="000F5BE5" w:rsidRDefault="000F5BE5" w:rsidP="000F5BE5">
      <w:pPr>
        <w:pStyle w:val="a9"/>
        <w:keepNext/>
        <w:rPr>
          <w:i w:val="0"/>
          <w:color w:val="auto"/>
          <w:sz w:val="28"/>
        </w:rPr>
      </w:pPr>
      <w:r w:rsidRPr="000F5BE5">
        <w:rPr>
          <w:i w:val="0"/>
          <w:color w:val="auto"/>
          <w:sz w:val="28"/>
        </w:rPr>
        <w:t xml:space="preserve">Таблиця </w:t>
      </w:r>
      <w:r w:rsidRPr="000F5BE5">
        <w:rPr>
          <w:i w:val="0"/>
          <w:color w:val="auto"/>
          <w:sz w:val="28"/>
        </w:rPr>
        <w:fldChar w:fldCharType="begin"/>
      </w:r>
      <w:r w:rsidRPr="000F5BE5">
        <w:rPr>
          <w:i w:val="0"/>
          <w:color w:val="auto"/>
          <w:sz w:val="28"/>
        </w:rPr>
        <w:instrText xml:space="preserve"> SEQ Таблиця \* ARABIC </w:instrText>
      </w:r>
      <w:r w:rsidRPr="000F5BE5">
        <w:rPr>
          <w:i w:val="0"/>
          <w:color w:val="auto"/>
          <w:sz w:val="28"/>
        </w:rPr>
        <w:fldChar w:fldCharType="separate"/>
      </w:r>
      <w:r w:rsidRPr="000F5BE5">
        <w:rPr>
          <w:i w:val="0"/>
          <w:noProof/>
          <w:color w:val="auto"/>
          <w:sz w:val="28"/>
        </w:rPr>
        <w:t>1</w:t>
      </w:r>
      <w:r w:rsidRPr="000F5BE5">
        <w:rPr>
          <w:i w:val="0"/>
          <w:color w:val="auto"/>
          <w:sz w:val="28"/>
        </w:rPr>
        <w:fldChar w:fldCharType="end"/>
      </w:r>
      <w:r w:rsidRPr="000F5BE5">
        <w:rPr>
          <w:i w:val="0"/>
          <w:color w:val="auto"/>
          <w:sz w:val="28"/>
          <w:lang w:val="uk-UA"/>
        </w:rPr>
        <w:t xml:space="preserve"> –  Завдання відповідно до варіанта</w:t>
      </w:r>
    </w:p>
    <w:tbl>
      <w:tblPr>
        <w:tblStyle w:val="a7"/>
        <w:tblW w:w="0" w:type="auto"/>
        <w:tblLook w:val="04A0" w:firstRow="1" w:lastRow="0" w:firstColumn="1" w:lastColumn="0" w:noHBand="0" w:noVBand="1"/>
      </w:tblPr>
      <w:tblGrid>
        <w:gridCol w:w="548"/>
        <w:gridCol w:w="1513"/>
        <w:gridCol w:w="1326"/>
        <w:gridCol w:w="1243"/>
        <w:gridCol w:w="1076"/>
        <w:gridCol w:w="1101"/>
        <w:gridCol w:w="1238"/>
        <w:gridCol w:w="1578"/>
      </w:tblGrid>
      <w:tr w:rsidR="000F5BE5" w14:paraId="0471F253" w14:textId="77777777" w:rsidTr="000F5BE5">
        <w:tc>
          <w:tcPr>
            <w:tcW w:w="548" w:type="dxa"/>
          </w:tcPr>
          <w:p w14:paraId="32DCB32F" w14:textId="77777777" w:rsidR="000F5BE5" w:rsidRDefault="000F5BE5" w:rsidP="000F5BE5">
            <w:pPr>
              <w:jc w:val="center"/>
              <w:rPr>
                <w:sz w:val="28"/>
                <w:szCs w:val="28"/>
                <w:lang w:val="uk-UA"/>
              </w:rPr>
            </w:pPr>
          </w:p>
        </w:tc>
        <w:tc>
          <w:tcPr>
            <w:tcW w:w="7497" w:type="dxa"/>
            <w:gridSpan w:val="6"/>
          </w:tcPr>
          <w:p w14:paraId="57D2EE29" w14:textId="77777777" w:rsidR="000F5BE5" w:rsidRPr="00EC6FC0" w:rsidRDefault="000F5BE5" w:rsidP="000F5BE5">
            <w:pPr>
              <w:jc w:val="center"/>
              <w:rPr>
                <w:sz w:val="28"/>
                <w:szCs w:val="28"/>
                <w:lang w:val="uk-UA"/>
              </w:rPr>
            </w:pPr>
            <w:r>
              <w:rPr>
                <w:sz w:val="28"/>
                <w:szCs w:val="28"/>
                <w:lang w:val="uk-UA"/>
              </w:rPr>
              <w:t>Трудомісткість етапів (в людино- днях)</w:t>
            </w:r>
          </w:p>
        </w:tc>
        <w:tc>
          <w:tcPr>
            <w:tcW w:w="1578" w:type="dxa"/>
          </w:tcPr>
          <w:p w14:paraId="52077DCD" w14:textId="77777777" w:rsidR="000F5BE5" w:rsidRDefault="000F5BE5" w:rsidP="000F5BE5">
            <w:pPr>
              <w:jc w:val="center"/>
              <w:rPr>
                <w:sz w:val="28"/>
                <w:szCs w:val="28"/>
                <w:lang w:val="uk-UA"/>
              </w:rPr>
            </w:pPr>
          </w:p>
        </w:tc>
      </w:tr>
      <w:tr w:rsidR="000F5BE5" w:rsidRPr="00FC162E" w14:paraId="685E95E9" w14:textId="77777777" w:rsidTr="000F5BE5">
        <w:tc>
          <w:tcPr>
            <w:tcW w:w="548" w:type="dxa"/>
          </w:tcPr>
          <w:p w14:paraId="226A0D41" w14:textId="77777777" w:rsidR="000F5BE5" w:rsidRPr="00FC162E" w:rsidRDefault="000F5BE5" w:rsidP="000F5BE5">
            <w:pPr>
              <w:jc w:val="center"/>
              <w:rPr>
                <w:lang w:val="uk-UA"/>
              </w:rPr>
            </w:pPr>
            <w:r w:rsidRPr="00FC162E">
              <w:rPr>
                <w:lang w:val="uk-UA"/>
              </w:rPr>
              <w:t>№</w:t>
            </w:r>
          </w:p>
        </w:tc>
        <w:tc>
          <w:tcPr>
            <w:tcW w:w="1513" w:type="dxa"/>
          </w:tcPr>
          <w:p w14:paraId="598B4BCE" w14:textId="2D25BB74" w:rsidR="000F5BE5" w:rsidRPr="00FC162E" w:rsidRDefault="000F5BE5" w:rsidP="000F5BE5">
            <w:pPr>
              <w:jc w:val="center"/>
              <w:rPr>
                <w:lang w:val="uk-UA"/>
              </w:rPr>
            </w:pPr>
            <w:r w:rsidRPr="00FC162E">
              <w:rPr>
                <w:lang w:val="uk-UA"/>
              </w:rPr>
              <w:t>Кількість</w:t>
            </w:r>
          </w:p>
          <w:p w14:paraId="4FE80BD4" w14:textId="77777777" w:rsidR="000F5BE5" w:rsidRPr="00FC162E" w:rsidRDefault="000F5BE5" w:rsidP="000F5BE5">
            <w:pPr>
              <w:jc w:val="center"/>
              <w:rPr>
                <w:lang w:val="uk-UA"/>
              </w:rPr>
            </w:pPr>
            <w:r w:rsidRPr="00FC162E">
              <w:rPr>
                <w:lang w:val="uk-UA"/>
              </w:rPr>
              <w:t>виконавців</w:t>
            </w:r>
          </w:p>
        </w:tc>
        <w:tc>
          <w:tcPr>
            <w:tcW w:w="1326" w:type="dxa"/>
          </w:tcPr>
          <w:p w14:paraId="141AB6BC" w14:textId="77777777" w:rsidR="000F5BE5" w:rsidRPr="00FC162E" w:rsidRDefault="000F5BE5" w:rsidP="000F5BE5">
            <w:pPr>
              <w:jc w:val="center"/>
              <w:rPr>
                <w:lang w:val="uk-UA"/>
              </w:rPr>
            </w:pPr>
            <w:r w:rsidRPr="00FC162E">
              <w:rPr>
                <w:lang w:val="uk-UA"/>
              </w:rPr>
              <w:t>Формува-ння вимог</w:t>
            </w:r>
          </w:p>
        </w:tc>
        <w:tc>
          <w:tcPr>
            <w:tcW w:w="1243" w:type="dxa"/>
          </w:tcPr>
          <w:p w14:paraId="5FE1014B" w14:textId="77777777" w:rsidR="000F5BE5" w:rsidRPr="00FC162E" w:rsidRDefault="000F5BE5" w:rsidP="000F5BE5">
            <w:pPr>
              <w:jc w:val="center"/>
              <w:rPr>
                <w:lang w:val="uk-UA"/>
              </w:rPr>
            </w:pPr>
            <w:r w:rsidRPr="00FC162E">
              <w:rPr>
                <w:lang w:val="uk-UA"/>
              </w:rPr>
              <w:t>Проекту-вання</w:t>
            </w:r>
          </w:p>
        </w:tc>
        <w:tc>
          <w:tcPr>
            <w:tcW w:w="1076" w:type="dxa"/>
          </w:tcPr>
          <w:p w14:paraId="55FB8086" w14:textId="77777777" w:rsidR="000F5BE5" w:rsidRPr="00FC162E" w:rsidRDefault="000F5BE5" w:rsidP="000F5BE5">
            <w:pPr>
              <w:jc w:val="center"/>
              <w:rPr>
                <w:lang w:val="uk-UA"/>
              </w:rPr>
            </w:pPr>
            <w:r w:rsidRPr="00FC162E">
              <w:rPr>
                <w:lang w:val="uk-UA"/>
              </w:rPr>
              <w:t>Реали-зация</w:t>
            </w:r>
          </w:p>
        </w:tc>
        <w:tc>
          <w:tcPr>
            <w:tcW w:w="1101" w:type="dxa"/>
          </w:tcPr>
          <w:p w14:paraId="2C7E6C33" w14:textId="77777777" w:rsidR="000F5BE5" w:rsidRPr="00FC162E" w:rsidRDefault="000F5BE5" w:rsidP="000F5BE5">
            <w:pPr>
              <w:jc w:val="center"/>
              <w:rPr>
                <w:lang w:val="uk-UA"/>
              </w:rPr>
            </w:pPr>
            <w:r w:rsidRPr="00FC162E">
              <w:rPr>
                <w:lang w:val="uk-UA"/>
              </w:rPr>
              <w:t>Тестува-ння</w:t>
            </w:r>
          </w:p>
        </w:tc>
        <w:tc>
          <w:tcPr>
            <w:tcW w:w="1238" w:type="dxa"/>
          </w:tcPr>
          <w:p w14:paraId="09099A00" w14:textId="77777777" w:rsidR="000F5BE5" w:rsidRPr="00FC162E" w:rsidRDefault="000F5BE5" w:rsidP="000F5BE5">
            <w:pPr>
              <w:jc w:val="center"/>
              <w:rPr>
                <w:lang w:val="uk-UA"/>
              </w:rPr>
            </w:pPr>
            <w:r w:rsidRPr="00FC162E">
              <w:rPr>
                <w:lang w:val="uk-UA"/>
              </w:rPr>
              <w:t>Впровад-ження</w:t>
            </w:r>
          </w:p>
        </w:tc>
        <w:tc>
          <w:tcPr>
            <w:tcW w:w="1578" w:type="dxa"/>
          </w:tcPr>
          <w:p w14:paraId="5065B1B0" w14:textId="77777777" w:rsidR="000F5BE5" w:rsidRPr="00FC162E" w:rsidRDefault="000F5BE5" w:rsidP="000F5BE5">
            <w:pPr>
              <w:jc w:val="center"/>
              <w:rPr>
                <w:lang w:val="uk-UA"/>
              </w:rPr>
            </w:pPr>
            <w:r w:rsidRPr="00FC162E">
              <w:rPr>
                <w:lang w:val="uk-UA"/>
              </w:rPr>
              <w:t>Експлуатація та супровід</w:t>
            </w:r>
          </w:p>
        </w:tc>
      </w:tr>
      <w:tr w:rsidR="000F5BE5" w14:paraId="63676B2E" w14:textId="77777777" w:rsidTr="000F5BE5">
        <w:tc>
          <w:tcPr>
            <w:tcW w:w="548" w:type="dxa"/>
          </w:tcPr>
          <w:p w14:paraId="488F2443" w14:textId="77777777" w:rsidR="000F5BE5" w:rsidRDefault="000F5BE5" w:rsidP="000F5BE5">
            <w:pPr>
              <w:jc w:val="center"/>
              <w:rPr>
                <w:sz w:val="28"/>
                <w:szCs w:val="28"/>
                <w:lang w:val="uk-UA"/>
              </w:rPr>
            </w:pPr>
            <w:r>
              <w:rPr>
                <w:sz w:val="28"/>
                <w:szCs w:val="28"/>
                <w:lang w:val="uk-UA"/>
              </w:rPr>
              <w:t>18</w:t>
            </w:r>
          </w:p>
        </w:tc>
        <w:tc>
          <w:tcPr>
            <w:tcW w:w="1513" w:type="dxa"/>
          </w:tcPr>
          <w:p w14:paraId="366EFE06" w14:textId="77777777" w:rsidR="000F5BE5" w:rsidRDefault="000F5BE5" w:rsidP="000F5BE5">
            <w:pPr>
              <w:jc w:val="center"/>
              <w:rPr>
                <w:sz w:val="28"/>
                <w:szCs w:val="28"/>
                <w:lang w:val="uk-UA"/>
              </w:rPr>
            </w:pPr>
            <w:r>
              <w:rPr>
                <w:sz w:val="28"/>
                <w:szCs w:val="28"/>
                <w:lang w:val="uk-UA"/>
              </w:rPr>
              <w:t>10</w:t>
            </w:r>
          </w:p>
        </w:tc>
        <w:tc>
          <w:tcPr>
            <w:tcW w:w="1326" w:type="dxa"/>
          </w:tcPr>
          <w:p w14:paraId="5B14044B" w14:textId="77777777" w:rsidR="000F5BE5" w:rsidRDefault="000F5BE5" w:rsidP="000F5BE5">
            <w:pPr>
              <w:jc w:val="center"/>
              <w:rPr>
                <w:sz w:val="28"/>
                <w:szCs w:val="28"/>
                <w:lang w:val="uk-UA"/>
              </w:rPr>
            </w:pPr>
            <w:r>
              <w:rPr>
                <w:sz w:val="28"/>
                <w:szCs w:val="28"/>
                <w:lang w:val="uk-UA"/>
              </w:rPr>
              <w:t>12</w:t>
            </w:r>
          </w:p>
        </w:tc>
        <w:tc>
          <w:tcPr>
            <w:tcW w:w="1243" w:type="dxa"/>
          </w:tcPr>
          <w:p w14:paraId="29F5A277" w14:textId="77777777" w:rsidR="000F5BE5" w:rsidRDefault="000F5BE5" w:rsidP="000F5BE5">
            <w:pPr>
              <w:jc w:val="center"/>
              <w:rPr>
                <w:sz w:val="28"/>
                <w:szCs w:val="28"/>
                <w:lang w:val="uk-UA"/>
              </w:rPr>
            </w:pPr>
            <w:r>
              <w:rPr>
                <w:sz w:val="28"/>
                <w:szCs w:val="28"/>
                <w:lang w:val="uk-UA"/>
              </w:rPr>
              <w:t>25</w:t>
            </w:r>
          </w:p>
        </w:tc>
        <w:tc>
          <w:tcPr>
            <w:tcW w:w="1076" w:type="dxa"/>
          </w:tcPr>
          <w:p w14:paraId="4F667450" w14:textId="77777777" w:rsidR="000F5BE5" w:rsidRDefault="000F5BE5" w:rsidP="000F5BE5">
            <w:pPr>
              <w:jc w:val="center"/>
              <w:rPr>
                <w:sz w:val="28"/>
                <w:szCs w:val="28"/>
                <w:lang w:val="uk-UA"/>
              </w:rPr>
            </w:pPr>
            <w:r>
              <w:rPr>
                <w:sz w:val="28"/>
                <w:szCs w:val="28"/>
                <w:lang w:val="uk-UA"/>
              </w:rPr>
              <w:t>29</w:t>
            </w:r>
          </w:p>
        </w:tc>
        <w:tc>
          <w:tcPr>
            <w:tcW w:w="1101" w:type="dxa"/>
          </w:tcPr>
          <w:p w14:paraId="28890D09" w14:textId="77777777" w:rsidR="000F5BE5" w:rsidRDefault="000F5BE5" w:rsidP="000F5BE5">
            <w:pPr>
              <w:jc w:val="center"/>
              <w:rPr>
                <w:sz w:val="28"/>
                <w:szCs w:val="28"/>
                <w:lang w:val="uk-UA"/>
              </w:rPr>
            </w:pPr>
            <w:r>
              <w:rPr>
                <w:sz w:val="28"/>
                <w:szCs w:val="28"/>
                <w:lang w:val="uk-UA"/>
              </w:rPr>
              <w:t>4</w:t>
            </w:r>
          </w:p>
        </w:tc>
        <w:tc>
          <w:tcPr>
            <w:tcW w:w="1238" w:type="dxa"/>
          </w:tcPr>
          <w:p w14:paraId="2CC5E24B" w14:textId="77777777" w:rsidR="000F5BE5" w:rsidRDefault="000F5BE5" w:rsidP="000F5BE5">
            <w:pPr>
              <w:jc w:val="center"/>
              <w:rPr>
                <w:sz w:val="28"/>
                <w:szCs w:val="28"/>
                <w:lang w:val="uk-UA"/>
              </w:rPr>
            </w:pPr>
            <w:r>
              <w:rPr>
                <w:sz w:val="28"/>
                <w:szCs w:val="28"/>
                <w:lang w:val="uk-UA"/>
              </w:rPr>
              <w:t>3</w:t>
            </w:r>
          </w:p>
        </w:tc>
        <w:tc>
          <w:tcPr>
            <w:tcW w:w="1578" w:type="dxa"/>
          </w:tcPr>
          <w:p w14:paraId="3E8730C9" w14:textId="77777777" w:rsidR="000F5BE5" w:rsidRDefault="000F5BE5" w:rsidP="000F5BE5">
            <w:pPr>
              <w:jc w:val="center"/>
              <w:rPr>
                <w:sz w:val="28"/>
                <w:szCs w:val="28"/>
                <w:lang w:val="uk-UA"/>
              </w:rPr>
            </w:pPr>
            <w:r>
              <w:rPr>
                <w:sz w:val="28"/>
                <w:szCs w:val="28"/>
                <w:lang w:val="uk-UA"/>
              </w:rPr>
              <w:t>5</w:t>
            </w:r>
          </w:p>
        </w:tc>
      </w:tr>
    </w:tbl>
    <w:p w14:paraId="4749DB69" w14:textId="234D8D60" w:rsidR="006941D9" w:rsidRDefault="006941D9" w:rsidP="009E10F4">
      <w:pPr>
        <w:jc w:val="center"/>
        <w:rPr>
          <w:b/>
          <w:sz w:val="28"/>
          <w:lang w:val="uk-UA"/>
        </w:rPr>
      </w:pPr>
    </w:p>
    <w:p w14:paraId="71355258" w14:textId="70DE7344" w:rsidR="00F45BE1" w:rsidRDefault="00F45BE1" w:rsidP="00F45BE1">
      <w:pPr>
        <w:ind w:firstLine="567"/>
        <w:jc w:val="both"/>
        <w:rPr>
          <w:color w:val="202122"/>
          <w:sz w:val="28"/>
          <w:szCs w:val="28"/>
          <w:lang w:val="uk-UA"/>
        </w:rPr>
      </w:pPr>
      <w:r>
        <w:rPr>
          <w:sz w:val="28"/>
          <w:lang w:val="uk-UA"/>
        </w:rPr>
        <w:t>1.</w:t>
      </w:r>
      <w:r w:rsidRPr="00F45BE1">
        <w:rPr>
          <w:color w:val="202122"/>
          <w:sz w:val="28"/>
          <w:szCs w:val="28"/>
          <w:lang w:val="uk-UA"/>
        </w:rPr>
        <w:t xml:space="preserve"> Ознайомилися </w:t>
      </w:r>
      <w:r>
        <w:rPr>
          <w:color w:val="202122"/>
          <w:sz w:val="28"/>
          <w:szCs w:val="28"/>
          <w:lang w:val="uk-UA"/>
        </w:rPr>
        <w:t>з варіантом завдання. Найбільш трудомісткими етапами є проєктування та реалізація, тому найбільша кількість людей буде виконувати саме ці задачі.</w:t>
      </w:r>
    </w:p>
    <w:p w14:paraId="278CBA8E" w14:textId="77777777" w:rsidR="00F45BE1" w:rsidRDefault="00F45BE1" w:rsidP="00F45BE1">
      <w:pPr>
        <w:ind w:firstLine="567"/>
        <w:jc w:val="both"/>
        <w:rPr>
          <w:sz w:val="28"/>
          <w:lang w:val="uk-UA"/>
        </w:rPr>
      </w:pPr>
    </w:p>
    <w:p w14:paraId="67855CE8" w14:textId="77777777" w:rsidR="00F45BE1" w:rsidRDefault="00F45BE1" w:rsidP="00F45BE1">
      <w:pPr>
        <w:ind w:firstLine="567"/>
        <w:jc w:val="both"/>
        <w:rPr>
          <w:sz w:val="28"/>
          <w:lang w:val="uk-UA"/>
        </w:rPr>
      </w:pPr>
      <w:r>
        <w:rPr>
          <w:sz w:val="28"/>
          <w:lang w:val="uk-UA"/>
        </w:rPr>
        <w:t xml:space="preserve">2.Створили новий проєкт в </w:t>
      </w:r>
      <w:r>
        <w:rPr>
          <w:sz w:val="28"/>
          <w:lang w:val="en-US"/>
        </w:rPr>
        <w:t>Draw</w:t>
      </w:r>
      <w:r>
        <w:rPr>
          <w:sz w:val="28"/>
        </w:rPr>
        <w:t xml:space="preserve"> </w:t>
      </w:r>
      <w:r>
        <w:rPr>
          <w:sz w:val="28"/>
          <w:lang w:val="en-US"/>
        </w:rPr>
        <w:t>io</w:t>
      </w:r>
      <w:r w:rsidRPr="00F45BE1">
        <w:rPr>
          <w:sz w:val="28"/>
        </w:rPr>
        <w:t>(</w:t>
      </w:r>
      <w:r>
        <w:rPr>
          <w:sz w:val="28"/>
          <w:lang w:val="uk-UA"/>
        </w:rPr>
        <w:t>рис.1</w:t>
      </w:r>
      <w:r w:rsidRPr="00F45BE1">
        <w:rPr>
          <w:sz w:val="28"/>
        </w:rPr>
        <w:t>)</w:t>
      </w:r>
      <w:r>
        <w:rPr>
          <w:sz w:val="28"/>
          <w:lang w:val="uk-UA"/>
        </w:rPr>
        <w:t>.</w:t>
      </w:r>
    </w:p>
    <w:p w14:paraId="65475A2A" w14:textId="77777777" w:rsidR="00F45BE1" w:rsidRDefault="00F45BE1" w:rsidP="00F45BE1">
      <w:pPr>
        <w:keepNext/>
        <w:jc w:val="center"/>
      </w:pPr>
      <w:r w:rsidRPr="00F45BE1">
        <w:rPr>
          <w:noProof/>
          <w:sz w:val="28"/>
          <w:lang w:val="uk-UA" w:eastAsia="uk-UA"/>
        </w:rPr>
        <w:drawing>
          <wp:inline distT="0" distB="0" distL="0" distR="0" wp14:anchorId="58352428" wp14:editId="2E0AA821">
            <wp:extent cx="6119495" cy="33731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9495" cy="3373120"/>
                    </a:xfrm>
                    <a:prstGeom prst="rect">
                      <a:avLst/>
                    </a:prstGeom>
                  </pic:spPr>
                </pic:pic>
              </a:graphicData>
            </a:graphic>
          </wp:inline>
        </w:drawing>
      </w:r>
    </w:p>
    <w:p w14:paraId="20F8DF2E" w14:textId="2A313073" w:rsidR="00F45BE1" w:rsidRDefault="00F45BE1" w:rsidP="00F45BE1">
      <w:pPr>
        <w:pStyle w:val="a9"/>
        <w:jc w:val="center"/>
        <w:rPr>
          <w:i w:val="0"/>
          <w:color w:val="auto"/>
          <w:sz w:val="28"/>
          <w:lang w:val="uk-UA"/>
        </w:rPr>
      </w:pPr>
      <w:r w:rsidRPr="00F45BE1">
        <w:rPr>
          <w:i w:val="0"/>
          <w:color w:val="auto"/>
          <w:sz w:val="28"/>
        </w:rPr>
        <w:t xml:space="preserve">Рисунок </w:t>
      </w:r>
      <w:r w:rsidRPr="00F45BE1">
        <w:rPr>
          <w:i w:val="0"/>
          <w:color w:val="auto"/>
          <w:sz w:val="28"/>
        </w:rPr>
        <w:fldChar w:fldCharType="begin"/>
      </w:r>
      <w:r w:rsidRPr="00F45BE1">
        <w:rPr>
          <w:i w:val="0"/>
          <w:color w:val="auto"/>
          <w:sz w:val="28"/>
        </w:rPr>
        <w:instrText xml:space="preserve"> SEQ Рисунок \* ARABIC </w:instrText>
      </w:r>
      <w:r w:rsidRPr="00F45BE1">
        <w:rPr>
          <w:i w:val="0"/>
          <w:color w:val="auto"/>
          <w:sz w:val="28"/>
        </w:rPr>
        <w:fldChar w:fldCharType="separate"/>
      </w:r>
      <w:r w:rsidR="001A4713">
        <w:rPr>
          <w:i w:val="0"/>
          <w:noProof/>
          <w:color w:val="auto"/>
          <w:sz w:val="28"/>
        </w:rPr>
        <w:t>1</w:t>
      </w:r>
      <w:r w:rsidRPr="00F45BE1">
        <w:rPr>
          <w:i w:val="0"/>
          <w:color w:val="auto"/>
          <w:sz w:val="28"/>
        </w:rPr>
        <w:fldChar w:fldCharType="end"/>
      </w:r>
      <w:r w:rsidRPr="00F45BE1">
        <w:rPr>
          <w:i w:val="0"/>
          <w:color w:val="auto"/>
          <w:sz w:val="28"/>
        </w:rPr>
        <w:t xml:space="preserve"> – Створений новий про</w:t>
      </w:r>
      <w:r w:rsidRPr="00F45BE1">
        <w:rPr>
          <w:i w:val="0"/>
          <w:color w:val="auto"/>
          <w:sz w:val="28"/>
          <w:lang w:val="uk-UA"/>
        </w:rPr>
        <w:t>єкт</w:t>
      </w:r>
    </w:p>
    <w:p w14:paraId="4DE9A724" w14:textId="3DB92CAB" w:rsidR="00127838" w:rsidRDefault="00F45BE1" w:rsidP="00127838">
      <w:pPr>
        <w:spacing w:line="23" w:lineRule="atLeast"/>
        <w:ind w:firstLineChars="202" w:firstLine="566"/>
        <w:jc w:val="both"/>
        <w:rPr>
          <w:sz w:val="28"/>
          <w:lang w:val="uk-UA"/>
        </w:rPr>
      </w:pPr>
      <w:r w:rsidRPr="00F45BE1">
        <w:rPr>
          <w:sz w:val="28"/>
          <w:lang w:val="uk-UA"/>
        </w:rPr>
        <w:t>3.</w:t>
      </w:r>
      <w:r w:rsidR="00127838">
        <w:rPr>
          <w:color w:val="202122"/>
          <w:sz w:val="28"/>
          <w:szCs w:val="28"/>
          <w:lang w:val="uk-UA"/>
        </w:rPr>
        <w:t>П</w:t>
      </w:r>
      <w:r w:rsidR="00127838">
        <w:rPr>
          <w:sz w:val="28"/>
          <w:lang w:val="uk-UA"/>
        </w:rPr>
        <w:t>обудували</w:t>
      </w:r>
      <w:r w:rsidR="00127838" w:rsidRPr="00BD5DBC">
        <w:rPr>
          <w:sz w:val="28"/>
          <w:lang w:val="uk-UA"/>
        </w:rPr>
        <w:t xml:space="preserve"> діаграму Ганта для каскадної моделі життєвого циклу програмного забезпе</w:t>
      </w:r>
      <w:r w:rsidR="00127838">
        <w:rPr>
          <w:sz w:val="28"/>
          <w:lang w:val="uk-UA"/>
        </w:rPr>
        <w:t>чення (відповідно до варіанта). Урахували</w:t>
      </w:r>
      <w:r w:rsidR="00127838" w:rsidRPr="00BD5DBC">
        <w:rPr>
          <w:sz w:val="28"/>
          <w:lang w:val="uk-UA"/>
        </w:rPr>
        <w:t xml:space="preserve"> кількість виконавців і трудомісткість етапів. Число і місяць початку проєкту</w:t>
      </w:r>
      <w:r w:rsidR="00127838">
        <w:rPr>
          <w:sz w:val="28"/>
          <w:lang w:val="uk-UA"/>
        </w:rPr>
        <w:t xml:space="preserve"> вказали від дати</w:t>
      </w:r>
      <w:r w:rsidR="00127838" w:rsidRPr="00BD5DBC">
        <w:rPr>
          <w:sz w:val="28"/>
          <w:lang w:val="uk-UA"/>
        </w:rPr>
        <w:t xml:space="preserve"> дня народження</w:t>
      </w:r>
      <w:r w:rsidR="00127838">
        <w:rPr>
          <w:sz w:val="28"/>
          <w:lang w:val="uk-UA"/>
        </w:rPr>
        <w:t>(рис.2)</w:t>
      </w:r>
      <w:r w:rsidR="00127838" w:rsidRPr="00BD5DBC">
        <w:rPr>
          <w:sz w:val="28"/>
          <w:lang w:val="uk-UA"/>
        </w:rPr>
        <w:t>.</w:t>
      </w:r>
    </w:p>
    <w:p w14:paraId="12F82CD7" w14:textId="77777777" w:rsidR="00127838" w:rsidRDefault="00127838" w:rsidP="00127838">
      <w:pPr>
        <w:keepNext/>
        <w:spacing w:line="23" w:lineRule="atLeast"/>
        <w:jc w:val="center"/>
      </w:pPr>
      <w:r w:rsidRPr="00127838">
        <w:rPr>
          <w:noProof/>
          <w:sz w:val="28"/>
          <w:lang w:val="uk-UA" w:eastAsia="uk-UA"/>
        </w:rPr>
        <w:lastRenderedPageBreak/>
        <w:drawing>
          <wp:inline distT="0" distB="0" distL="0" distR="0" wp14:anchorId="7399B95D" wp14:editId="3D566DE6">
            <wp:extent cx="6055744" cy="2561357"/>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8078" cy="2579263"/>
                    </a:xfrm>
                    <a:prstGeom prst="rect">
                      <a:avLst/>
                    </a:prstGeom>
                  </pic:spPr>
                </pic:pic>
              </a:graphicData>
            </a:graphic>
          </wp:inline>
        </w:drawing>
      </w:r>
    </w:p>
    <w:p w14:paraId="03F36E06" w14:textId="51383025" w:rsidR="00127838" w:rsidRPr="00127838" w:rsidRDefault="00127838" w:rsidP="00127838">
      <w:pPr>
        <w:pStyle w:val="a9"/>
        <w:jc w:val="center"/>
        <w:rPr>
          <w:i w:val="0"/>
          <w:color w:val="auto"/>
          <w:sz w:val="44"/>
          <w:lang w:val="uk-UA"/>
        </w:rPr>
      </w:pPr>
      <w:r w:rsidRPr="00127838">
        <w:rPr>
          <w:i w:val="0"/>
          <w:color w:val="auto"/>
          <w:sz w:val="28"/>
        </w:rPr>
        <w:t xml:space="preserve">Рисунок </w:t>
      </w:r>
      <w:r w:rsidRPr="00127838">
        <w:rPr>
          <w:i w:val="0"/>
          <w:color w:val="auto"/>
          <w:sz w:val="28"/>
        </w:rPr>
        <w:fldChar w:fldCharType="begin"/>
      </w:r>
      <w:r w:rsidRPr="00127838">
        <w:rPr>
          <w:i w:val="0"/>
          <w:color w:val="auto"/>
          <w:sz w:val="28"/>
        </w:rPr>
        <w:instrText xml:space="preserve"> SEQ Рисунок \* ARABIC </w:instrText>
      </w:r>
      <w:r w:rsidRPr="00127838">
        <w:rPr>
          <w:i w:val="0"/>
          <w:color w:val="auto"/>
          <w:sz w:val="28"/>
        </w:rPr>
        <w:fldChar w:fldCharType="separate"/>
      </w:r>
      <w:r w:rsidR="001A4713">
        <w:rPr>
          <w:i w:val="0"/>
          <w:noProof/>
          <w:color w:val="auto"/>
          <w:sz w:val="28"/>
        </w:rPr>
        <w:t>2</w:t>
      </w:r>
      <w:r w:rsidRPr="00127838">
        <w:rPr>
          <w:i w:val="0"/>
          <w:color w:val="auto"/>
          <w:sz w:val="28"/>
        </w:rPr>
        <w:fldChar w:fldCharType="end"/>
      </w:r>
      <w:r w:rsidRPr="00127838">
        <w:rPr>
          <w:i w:val="0"/>
          <w:color w:val="auto"/>
          <w:sz w:val="28"/>
          <w:lang w:val="uk-UA"/>
        </w:rPr>
        <w:t xml:space="preserve"> – Створена діаграма Ганта відповідно до завдання</w:t>
      </w:r>
    </w:p>
    <w:p w14:paraId="623AC95A" w14:textId="45E714FF" w:rsidR="00F45BE1" w:rsidRPr="00F45BE1" w:rsidRDefault="00F45BE1" w:rsidP="00F45BE1">
      <w:pPr>
        <w:rPr>
          <w:sz w:val="32"/>
          <w:lang w:val="uk-UA"/>
        </w:rPr>
      </w:pPr>
    </w:p>
    <w:p w14:paraId="3244049D" w14:textId="500E4B61" w:rsidR="008B30EB" w:rsidRDefault="008B30EB" w:rsidP="008B30EB">
      <w:pPr>
        <w:keepNext/>
        <w:ind w:firstLine="567"/>
        <w:jc w:val="both"/>
        <w:rPr>
          <w:sz w:val="28"/>
          <w:lang w:val="uk-UA"/>
        </w:rPr>
      </w:pPr>
      <w:r w:rsidRPr="001A4713">
        <w:rPr>
          <w:sz w:val="28"/>
          <w:lang w:val="uk-UA"/>
        </w:rPr>
        <w:t>4</w:t>
      </w:r>
      <w:r>
        <w:rPr>
          <w:sz w:val="28"/>
          <w:lang w:val="uk-UA"/>
        </w:rPr>
        <w:t>. З</w:t>
      </w:r>
      <w:r w:rsidR="001A4713">
        <w:rPr>
          <w:sz w:val="28"/>
          <w:lang w:val="uk-UA"/>
        </w:rPr>
        <w:t xml:space="preserve">віт та відповідні скріншоти завантажили на </w:t>
      </w:r>
      <w:r w:rsidR="001A4713">
        <w:rPr>
          <w:sz w:val="28"/>
          <w:lang w:val="en-US"/>
        </w:rPr>
        <w:t>GitHub</w:t>
      </w:r>
      <w:r w:rsidR="001A4713">
        <w:rPr>
          <w:sz w:val="28"/>
          <w:lang w:val="uk-UA"/>
        </w:rPr>
        <w:t>(рис.3)</w:t>
      </w:r>
      <w:r w:rsidR="001A4713" w:rsidRPr="001A4713">
        <w:rPr>
          <w:sz w:val="28"/>
          <w:lang w:val="uk-UA"/>
        </w:rPr>
        <w:t>.</w:t>
      </w:r>
    </w:p>
    <w:p w14:paraId="0EF83B84" w14:textId="77777777" w:rsidR="001A4713" w:rsidRDefault="001A4713" w:rsidP="001A4713">
      <w:pPr>
        <w:keepNext/>
        <w:jc w:val="center"/>
      </w:pPr>
      <w:r w:rsidRPr="001A4713">
        <w:rPr>
          <w:sz w:val="28"/>
          <w:lang w:val="uk-UA"/>
        </w:rPr>
        <w:drawing>
          <wp:inline distT="0" distB="0" distL="0" distR="0" wp14:anchorId="32138F0B" wp14:editId="0F2EE81B">
            <wp:extent cx="6119495" cy="38785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3878580"/>
                    </a:xfrm>
                    <a:prstGeom prst="rect">
                      <a:avLst/>
                    </a:prstGeom>
                  </pic:spPr>
                </pic:pic>
              </a:graphicData>
            </a:graphic>
          </wp:inline>
        </w:drawing>
      </w:r>
    </w:p>
    <w:p w14:paraId="4F6EA8AC" w14:textId="05950D3C" w:rsidR="001A4713" w:rsidRPr="001A4713" w:rsidRDefault="001A4713" w:rsidP="001A4713">
      <w:pPr>
        <w:pStyle w:val="a9"/>
        <w:jc w:val="center"/>
        <w:rPr>
          <w:i w:val="0"/>
          <w:color w:val="auto"/>
          <w:sz w:val="44"/>
          <w:lang w:val="uk-UA"/>
        </w:rPr>
      </w:pPr>
      <w:bookmarkStart w:id="0" w:name="_GoBack"/>
      <w:r w:rsidRPr="001A4713">
        <w:rPr>
          <w:i w:val="0"/>
          <w:color w:val="auto"/>
          <w:sz w:val="28"/>
        </w:rPr>
        <w:t xml:space="preserve">Рисунок </w:t>
      </w:r>
      <w:r w:rsidRPr="001A4713">
        <w:rPr>
          <w:i w:val="0"/>
          <w:color w:val="auto"/>
          <w:sz w:val="28"/>
        </w:rPr>
        <w:fldChar w:fldCharType="begin"/>
      </w:r>
      <w:r w:rsidRPr="001A4713">
        <w:rPr>
          <w:i w:val="0"/>
          <w:color w:val="auto"/>
          <w:sz w:val="28"/>
        </w:rPr>
        <w:instrText xml:space="preserve"> SEQ Рисунок \* ARABIC </w:instrText>
      </w:r>
      <w:r w:rsidRPr="001A4713">
        <w:rPr>
          <w:i w:val="0"/>
          <w:color w:val="auto"/>
          <w:sz w:val="28"/>
        </w:rPr>
        <w:fldChar w:fldCharType="separate"/>
      </w:r>
      <w:r w:rsidRPr="001A4713">
        <w:rPr>
          <w:i w:val="0"/>
          <w:noProof/>
          <w:color w:val="auto"/>
          <w:sz w:val="28"/>
        </w:rPr>
        <w:t>3</w:t>
      </w:r>
      <w:r w:rsidRPr="001A4713">
        <w:rPr>
          <w:i w:val="0"/>
          <w:color w:val="auto"/>
          <w:sz w:val="28"/>
        </w:rPr>
        <w:fldChar w:fldCharType="end"/>
      </w:r>
      <w:r w:rsidRPr="001A4713">
        <w:rPr>
          <w:i w:val="0"/>
          <w:color w:val="auto"/>
          <w:sz w:val="28"/>
          <w:lang w:val="uk-UA"/>
        </w:rPr>
        <w:t xml:space="preserve"> – Сторінка на </w:t>
      </w:r>
      <w:r w:rsidRPr="001A4713">
        <w:rPr>
          <w:i w:val="0"/>
          <w:color w:val="auto"/>
          <w:sz w:val="28"/>
          <w:lang w:val="en-US"/>
        </w:rPr>
        <w:t>GitHub</w:t>
      </w:r>
    </w:p>
    <w:bookmarkEnd w:id="0"/>
    <w:p w14:paraId="2BD5301E" w14:textId="472B4ADE" w:rsidR="009E10F4" w:rsidRDefault="009E10F4" w:rsidP="008B30EB">
      <w:pPr>
        <w:jc w:val="both"/>
        <w:rPr>
          <w:sz w:val="28"/>
        </w:rPr>
      </w:pPr>
      <w:r w:rsidRPr="009E10F4">
        <w:rPr>
          <w:sz w:val="28"/>
          <w:lang w:val="uk-UA"/>
        </w:rPr>
        <w:t xml:space="preserve">Посилання на </w:t>
      </w:r>
      <w:r w:rsidRPr="009E10F4">
        <w:rPr>
          <w:sz w:val="28"/>
          <w:lang w:val="en-US"/>
        </w:rPr>
        <w:t>GitHub</w:t>
      </w:r>
      <w:r w:rsidRPr="008B30EB">
        <w:rPr>
          <w:sz w:val="28"/>
          <w:lang w:val="uk-UA"/>
        </w:rPr>
        <w:t xml:space="preserve">: </w:t>
      </w:r>
      <w:hyperlink r:id="rId11" w:history="1">
        <w:r w:rsidR="008B30EB" w:rsidRPr="00B41F9F">
          <w:rPr>
            <w:rStyle w:val="af9"/>
            <w:sz w:val="28"/>
          </w:rPr>
          <w:t>https</w:t>
        </w:r>
        <w:r w:rsidR="008B30EB" w:rsidRPr="00B41F9F">
          <w:rPr>
            <w:rStyle w:val="af9"/>
            <w:sz w:val="28"/>
            <w:lang w:val="uk-UA"/>
          </w:rPr>
          <w:t>://</w:t>
        </w:r>
        <w:r w:rsidR="008B30EB" w:rsidRPr="00B41F9F">
          <w:rPr>
            <w:rStyle w:val="af9"/>
            <w:sz w:val="28"/>
          </w:rPr>
          <w:t>github</w:t>
        </w:r>
        <w:r w:rsidR="008B30EB" w:rsidRPr="00B41F9F">
          <w:rPr>
            <w:rStyle w:val="af9"/>
            <w:sz w:val="28"/>
            <w:lang w:val="uk-UA"/>
          </w:rPr>
          <w:t>.</w:t>
        </w:r>
        <w:r w:rsidR="008B30EB" w:rsidRPr="00B41F9F">
          <w:rPr>
            <w:rStyle w:val="af9"/>
            <w:sz w:val="28"/>
          </w:rPr>
          <w:t>com</w:t>
        </w:r>
        <w:r w:rsidR="008B30EB" w:rsidRPr="00B41F9F">
          <w:rPr>
            <w:rStyle w:val="af9"/>
            <w:sz w:val="28"/>
            <w:lang w:val="uk-UA"/>
          </w:rPr>
          <w:t>/</w:t>
        </w:r>
        <w:r w:rsidR="008B30EB" w:rsidRPr="00B41F9F">
          <w:rPr>
            <w:rStyle w:val="af9"/>
            <w:sz w:val="28"/>
          </w:rPr>
          <w:t>Gaveloshpom</w:t>
        </w:r>
        <w:r w:rsidR="008B30EB" w:rsidRPr="00B41F9F">
          <w:rPr>
            <w:rStyle w:val="af9"/>
            <w:sz w:val="28"/>
            <w:lang w:val="uk-UA"/>
          </w:rPr>
          <w:t>/</w:t>
        </w:r>
        <w:r w:rsidR="008B30EB" w:rsidRPr="00B41F9F">
          <w:rPr>
            <w:rStyle w:val="af9"/>
            <w:sz w:val="28"/>
          </w:rPr>
          <w:t>Lab</w:t>
        </w:r>
        <w:r w:rsidR="008B30EB" w:rsidRPr="00B41F9F">
          <w:rPr>
            <w:rStyle w:val="af9"/>
            <w:sz w:val="28"/>
            <w:lang w:val="uk-UA"/>
          </w:rPr>
          <w:t>_8_</w:t>
        </w:r>
        <w:r w:rsidR="008B30EB" w:rsidRPr="00B41F9F">
          <w:rPr>
            <w:rStyle w:val="af9"/>
            <w:sz w:val="28"/>
          </w:rPr>
          <w:t>OPI</w:t>
        </w:r>
        <w:r w:rsidR="008B30EB" w:rsidRPr="00B41F9F">
          <w:rPr>
            <w:rStyle w:val="af9"/>
            <w:sz w:val="28"/>
            <w:lang w:val="uk-UA"/>
          </w:rPr>
          <w:t>.</w:t>
        </w:r>
        <w:r w:rsidR="008B30EB" w:rsidRPr="00B41F9F">
          <w:rPr>
            <w:rStyle w:val="af9"/>
            <w:sz w:val="28"/>
          </w:rPr>
          <w:t>git</w:t>
        </w:r>
      </w:hyperlink>
    </w:p>
    <w:p w14:paraId="287E4AEE" w14:textId="77777777" w:rsidR="008B30EB" w:rsidRPr="008B30EB" w:rsidRDefault="008B30EB" w:rsidP="008B30EB">
      <w:pPr>
        <w:jc w:val="both"/>
        <w:rPr>
          <w:sz w:val="28"/>
          <w:lang w:val="uk-UA"/>
        </w:rPr>
      </w:pPr>
    </w:p>
    <w:p w14:paraId="519CF6E1" w14:textId="77777777" w:rsidR="009E10F4" w:rsidRPr="008B30EB" w:rsidRDefault="009E10F4" w:rsidP="009E10F4">
      <w:pPr>
        <w:rPr>
          <w:sz w:val="28"/>
          <w:lang w:val="uk-UA"/>
        </w:rPr>
      </w:pPr>
    </w:p>
    <w:p w14:paraId="54CCDE82" w14:textId="36A6F22F" w:rsidR="00D44942" w:rsidRDefault="00D44942">
      <w:pPr>
        <w:spacing w:after="160" w:line="259" w:lineRule="auto"/>
        <w:rPr>
          <w:b/>
          <w:sz w:val="28"/>
          <w:szCs w:val="28"/>
          <w:lang w:val="uk-UA"/>
        </w:rPr>
      </w:pPr>
      <w:r>
        <w:rPr>
          <w:b/>
          <w:sz w:val="28"/>
          <w:szCs w:val="28"/>
          <w:lang w:val="uk-UA"/>
        </w:rPr>
        <w:br w:type="page"/>
      </w:r>
    </w:p>
    <w:p w14:paraId="3548D3AC" w14:textId="7E927CDB" w:rsidR="00BF1902" w:rsidRPr="00890B10" w:rsidRDefault="00890B10" w:rsidP="00890B10">
      <w:pPr>
        <w:spacing w:line="360" w:lineRule="auto"/>
        <w:jc w:val="center"/>
        <w:rPr>
          <w:b/>
          <w:sz w:val="28"/>
          <w:szCs w:val="28"/>
          <w:lang w:val="uk-UA"/>
        </w:rPr>
      </w:pPr>
      <w:r w:rsidRPr="00890B10">
        <w:rPr>
          <w:b/>
          <w:sz w:val="28"/>
          <w:szCs w:val="28"/>
          <w:lang w:val="uk-UA"/>
        </w:rPr>
        <w:lastRenderedPageBreak/>
        <w:t>Висновки</w:t>
      </w:r>
    </w:p>
    <w:p w14:paraId="6261AF0F" w14:textId="7F504603" w:rsidR="00CF639E" w:rsidRPr="00127838" w:rsidRDefault="00127838" w:rsidP="00127838">
      <w:pPr>
        <w:ind w:firstLine="567"/>
        <w:jc w:val="both"/>
        <w:rPr>
          <w:sz w:val="28"/>
        </w:rPr>
      </w:pPr>
      <w:r w:rsidRPr="00127838">
        <w:rPr>
          <w:sz w:val="28"/>
        </w:rPr>
        <w:t>В ході виконання лабораторної роботи було вивчено методи планування проектів, зокрема застосування діаграми Ганта. Використання цього інструменту дозволяє систематизувати завдання, визначити їх послідовність та тривалість виконання. Отримані результати вказують на ефективність використання діаграм Ганта у процесі планування, що сприяє якісній організації роботи. Впровадження даного інструменту допомагає підвищити керованість проектом та зменшити ризики.</w:t>
      </w:r>
    </w:p>
    <w:sectPr w:rsidR="00CF639E" w:rsidRPr="00127838" w:rsidSect="006D6A89">
      <w:headerReference w:type="default" r:id="rId12"/>
      <w:pgSz w:w="11906" w:h="16838" w:code="9"/>
      <w:pgMar w:top="1134" w:right="851" w:bottom="1134" w:left="1418" w:header="1134"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02B7FD" w14:textId="77777777" w:rsidR="00815EFE" w:rsidRDefault="00815EFE" w:rsidP="00EC7FB7">
      <w:r>
        <w:separator/>
      </w:r>
    </w:p>
  </w:endnote>
  <w:endnote w:type="continuationSeparator" w:id="0">
    <w:p w14:paraId="1B4740B7" w14:textId="77777777" w:rsidR="00815EFE" w:rsidRDefault="00815EFE" w:rsidP="00EC7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Cambria">
    <w:panose1 w:val="02040503050406030204"/>
    <w:charset w:val="CC"/>
    <w:family w:val="roman"/>
    <w:pitch w:val="variable"/>
    <w:sig w:usb0="E00006FF" w:usb1="420024FF" w:usb2="02000000" w:usb3="00000000" w:csb0="0000019F" w:csb1="00000000"/>
  </w:font>
  <w:font w:name="Constantia">
    <w:panose1 w:val="02030602050306030303"/>
    <w:charset w:val="CC"/>
    <w:family w:val="roman"/>
    <w:pitch w:val="variable"/>
    <w:sig w:usb0="A00002EF" w:usb1="4000204B"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7B26BF" w14:textId="77777777" w:rsidR="00815EFE" w:rsidRDefault="00815EFE" w:rsidP="00EC7FB7">
      <w:r>
        <w:separator/>
      </w:r>
    </w:p>
  </w:footnote>
  <w:footnote w:type="continuationSeparator" w:id="0">
    <w:p w14:paraId="2D1E6FD4" w14:textId="77777777" w:rsidR="00815EFE" w:rsidRDefault="00815EFE" w:rsidP="00EC7FB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6164041"/>
      <w:docPartObj>
        <w:docPartGallery w:val="Page Numbers (Top of Page)"/>
        <w:docPartUnique/>
      </w:docPartObj>
    </w:sdtPr>
    <w:sdtEndPr>
      <w:rPr>
        <w:sz w:val="28"/>
        <w:szCs w:val="28"/>
      </w:rPr>
    </w:sdtEndPr>
    <w:sdtContent>
      <w:p w14:paraId="12876283" w14:textId="2C9F904F" w:rsidR="005D7678" w:rsidRPr="00616754" w:rsidRDefault="005D7678" w:rsidP="00616754">
        <w:pPr>
          <w:pStyle w:val="a3"/>
          <w:jc w:val="right"/>
          <w:rPr>
            <w:sz w:val="28"/>
            <w:szCs w:val="28"/>
          </w:rPr>
        </w:pPr>
        <w:r w:rsidRPr="00616754">
          <w:rPr>
            <w:sz w:val="28"/>
            <w:szCs w:val="28"/>
          </w:rPr>
          <w:fldChar w:fldCharType="begin"/>
        </w:r>
        <w:r w:rsidRPr="00616754">
          <w:rPr>
            <w:sz w:val="28"/>
            <w:szCs w:val="28"/>
          </w:rPr>
          <w:instrText>PAGE   \* MERGEFORMAT</w:instrText>
        </w:r>
        <w:r w:rsidRPr="00616754">
          <w:rPr>
            <w:sz w:val="28"/>
            <w:szCs w:val="28"/>
          </w:rPr>
          <w:fldChar w:fldCharType="separate"/>
        </w:r>
        <w:r w:rsidR="001A4713">
          <w:rPr>
            <w:noProof/>
            <w:sz w:val="28"/>
            <w:szCs w:val="28"/>
          </w:rPr>
          <w:t>7</w:t>
        </w:r>
        <w:r w:rsidRPr="00616754">
          <w:rPr>
            <w:sz w:val="28"/>
            <w:szCs w:val="28"/>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A5E51"/>
    <w:multiLevelType w:val="hybridMultilevel"/>
    <w:tmpl w:val="41D05508"/>
    <w:lvl w:ilvl="0" w:tplc="04220001">
      <w:start w:val="1"/>
      <w:numFmt w:val="bullet"/>
      <w:lvlText w:val=""/>
      <w:lvlJc w:val="left"/>
      <w:pPr>
        <w:ind w:left="1045" w:hanging="360"/>
      </w:pPr>
      <w:rPr>
        <w:rFonts w:ascii="Symbol" w:hAnsi="Symbol" w:hint="default"/>
      </w:rPr>
    </w:lvl>
    <w:lvl w:ilvl="1" w:tplc="04220003" w:tentative="1">
      <w:start w:val="1"/>
      <w:numFmt w:val="bullet"/>
      <w:lvlText w:val="o"/>
      <w:lvlJc w:val="left"/>
      <w:pPr>
        <w:ind w:left="1765" w:hanging="360"/>
      </w:pPr>
      <w:rPr>
        <w:rFonts w:ascii="Courier New" w:hAnsi="Courier New" w:cs="Courier New" w:hint="default"/>
      </w:rPr>
    </w:lvl>
    <w:lvl w:ilvl="2" w:tplc="04220005" w:tentative="1">
      <w:start w:val="1"/>
      <w:numFmt w:val="bullet"/>
      <w:lvlText w:val=""/>
      <w:lvlJc w:val="left"/>
      <w:pPr>
        <w:ind w:left="2485" w:hanging="360"/>
      </w:pPr>
      <w:rPr>
        <w:rFonts w:ascii="Wingdings" w:hAnsi="Wingdings" w:hint="default"/>
      </w:rPr>
    </w:lvl>
    <w:lvl w:ilvl="3" w:tplc="04220001" w:tentative="1">
      <w:start w:val="1"/>
      <w:numFmt w:val="bullet"/>
      <w:lvlText w:val=""/>
      <w:lvlJc w:val="left"/>
      <w:pPr>
        <w:ind w:left="3205" w:hanging="360"/>
      </w:pPr>
      <w:rPr>
        <w:rFonts w:ascii="Symbol" w:hAnsi="Symbol" w:hint="default"/>
      </w:rPr>
    </w:lvl>
    <w:lvl w:ilvl="4" w:tplc="04220003" w:tentative="1">
      <w:start w:val="1"/>
      <w:numFmt w:val="bullet"/>
      <w:lvlText w:val="o"/>
      <w:lvlJc w:val="left"/>
      <w:pPr>
        <w:ind w:left="3925" w:hanging="360"/>
      </w:pPr>
      <w:rPr>
        <w:rFonts w:ascii="Courier New" w:hAnsi="Courier New" w:cs="Courier New" w:hint="default"/>
      </w:rPr>
    </w:lvl>
    <w:lvl w:ilvl="5" w:tplc="04220005" w:tentative="1">
      <w:start w:val="1"/>
      <w:numFmt w:val="bullet"/>
      <w:lvlText w:val=""/>
      <w:lvlJc w:val="left"/>
      <w:pPr>
        <w:ind w:left="4645" w:hanging="360"/>
      </w:pPr>
      <w:rPr>
        <w:rFonts w:ascii="Wingdings" w:hAnsi="Wingdings" w:hint="default"/>
      </w:rPr>
    </w:lvl>
    <w:lvl w:ilvl="6" w:tplc="04220001" w:tentative="1">
      <w:start w:val="1"/>
      <w:numFmt w:val="bullet"/>
      <w:lvlText w:val=""/>
      <w:lvlJc w:val="left"/>
      <w:pPr>
        <w:ind w:left="5365" w:hanging="360"/>
      </w:pPr>
      <w:rPr>
        <w:rFonts w:ascii="Symbol" w:hAnsi="Symbol" w:hint="default"/>
      </w:rPr>
    </w:lvl>
    <w:lvl w:ilvl="7" w:tplc="04220003" w:tentative="1">
      <w:start w:val="1"/>
      <w:numFmt w:val="bullet"/>
      <w:lvlText w:val="o"/>
      <w:lvlJc w:val="left"/>
      <w:pPr>
        <w:ind w:left="6085" w:hanging="360"/>
      </w:pPr>
      <w:rPr>
        <w:rFonts w:ascii="Courier New" w:hAnsi="Courier New" w:cs="Courier New" w:hint="default"/>
      </w:rPr>
    </w:lvl>
    <w:lvl w:ilvl="8" w:tplc="04220005" w:tentative="1">
      <w:start w:val="1"/>
      <w:numFmt w:val="bullet"/>
      <w:lvlText w:val=""/>
      <w:lvlJc w:val="left"/>
      <w:pPr>
        <w:ind w:left="6805" w:hanging="360"/>
      </w:pPr>
      <w:rPr>
        <w:rFonts w:ascii="Wingdings" w:hAnsi="Wingdings" w:hint="default"/>
      </w:rPr>
    </w:lvl>
  </w:abstractNum>
  <w:abstractNum w:abstractNumId="1" w15:restartNumberingAfterBreak="0">
    <w:nsid w:val="163E7C10"/>
    <w:multiLevelType w:val="hybridMultilevel"/>
    <w:tmpl w:val="9DBE21D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65F5ED2"/>
    <w:multiLevelType w:val="hybridMultilevel"/>
    <w:tmpl w:val="E5C2DC8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C224109"/>
    <w:multiLevelType w:val="hybridMultilevel"/>
    <w:tmpl w:val="5254BEAC"/>
    <w:lvl w:ilvl="0" w:tplc="0422000F">
      <w:start w:val="1"/>
      <w:numFmt w:val="decimal"/>
      <w:lvlText w:val="%1."/>
      <w:lvlJc w:val="left"/>
      <w:pPr>
        <w:ind w:left="437" w:hanging="360"/>
      </w:pPr>
    </w:lvl>
    <w:lvl w:ilvl="1" w:tplc="04220019" w:tentative="1">
      <w:start w:val="1"/>
      <w:numFmt w:val="lowerLetter"/>
      <w:lvlText w:val="%2."/>
      <w:lvlJc w:val="left"/>
      <w:pPr>
        <w:ind w:left="1157" w:hanging="360"/>
      </w:pPr>
    </w:lvl>
    <w:lvl w:ilvl="2" w:tplc="0422001B" w:tentative="1">
      <w:start w:val="1"/>
      <w:numFmt w:val="lowerRoman"/>
      <w:lvlText w:val="%3."/>
      <w:lvlJc w:val="right"/>
      <w:pPr>
        <w:ind w:left="1877" w:hanging="180"/>
      </w:pPr>
    </w:lvl>
    <w:lvl w:ilvl="3" w:tplc="0422000F" w:tentative="1">
      <w:start w:val="1"/>
      <w:numFmt w:val="decimal"/>
      <w:lvlText w:val="%4."/>
      <w:lvlJc w:val="left"/>
      <w:pPr>
        <w:ind w:left="2597" w:hanging="360"/>
      </w:pPr>
    </w:lvl>
    <w:lvl w:ilvl="4" w:tplc="04220019" w:tentative="1">
      <w:start w:val="1"/>
      <w:numFmt w:val="lowerLetter"/>
      <w:lvlText w:val="%5."/>
      <w:lvlJc w:val="left"/>
      <w:pPr>
        <w:ind w:left="3317" w:hanging="360"/>
      </w:pPr>
    </w:lvl>
    <w:lvl w:ilvl="5" w:tplc="0422001B" w:tentative="1">
      <w:start w:val="1"/>
      <w:numFmt w:val="lowerRoman"/>
      <w:lvlText w:val="%6."/>
      <w:lvlJc w:val="right"/>
      <w:pPr>
        <w:ind w:left="4037" w:hanging="180"/>
      </w:pPr>
    </w:lvl>
    <w:lvl w:ilvl="6" w:tplc="0422000F" w:tentative="1">
      <w:start w:val="1"/>
      <w:numFmt w:val="decimal"/>
      <w:lvlText w:val="%7."/>
      <w:lvlJc w:val="left"/>
      <w:pPr>
        <w:ind w:left="4757" w:hanging="360"/>
      </w:pPr>
    </w:lvl>
    <w:lvl w:ilvl="7" w:tplc="04220019" w:tentative="1">
      <w:start w:val="1"/>
      <w:numFmt w:val="lowerLetter"/>
      <w:lvlText w:val="%8."/>
      <w:lvlJc w:val="left"/>
      <w:pPr>
        <w:ind w:left="5477" w:hanging="360"/>
      </w:pPr>
    </w:lvl>
    <w:lvl w:ilvl="8" w:tplc="0422001B" w:tentative="1">
      <w:start w:val="1"/>
      <w:numFmt w:val="lowerRoman"/>
      <w:lvlText w:val="%9."/>
      <w:lvlJc w:val="right"/>
      <w:pPr>
        <w:ind w:left="6197" w:hanging="180"/>
      </w:pPr>
    </w:lvl>
  </w:abstractNum>
  <w:abstractNum w:abstractNumId="4" w15:restartNumberingAfterBreak="0">
    <w:nsid w:val="379B735E"/>
    <w:multiLevelType w:val="hybridMultilevel"/>
    <w:tmpl w:val="7CC2817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46502432"/>
    <w:multiLevelType w:val="hybridMultilevel"/>
    <w:tmpl w:val="AF68B9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517F2DE0"/>
    <w:multiLevelType w:val="hybridMultilevel"/>
    <w:tmpl w:val="43E4CC46"/>
    <w:lvl w:ilvl="0" w:tplc="04220001">
      <w:start w:val="1"/>
      <w:numFmt w:val="bullet"/>
      <w:lvlText w:val=""/>
      <w:lvlJc w:val="left"/>
      <w:pPr>
        <w:ind w:left="892" w:hanging="360"/>
      </w:pPr>
      <w:rPr>
        <w:rFonts w:ascii="Symbol" w:hAnsi="Symbol" w:hint="default"/>
      </w:rPr>
    </w:lvl>
    <w:lvl w:ilvl="1" w:tplc="04220003" w:tentative="1">
      <w:start w:val="1"/>
      <w:numFmt w:val="bullet"/>
      <w:lvlText w:val="o"/>
      <w:lvlJc w:val="left"/>
      <w:pPr>
        <w:ind w:left="1612" w:hanging="360"/>
      </w:pPr>
      <w:rPr>
        <w:rFonts w:ascii="Courier New" w:hAnsi="Courier New" w:cs="Courier New" w:hint="default"/>
      </w:rPr>
    </w:lvl>
    <w:lvl w:ilvl="2" w:tplc="04220005" w:tentative="1">
      <w:start w:val="1"/>
      <w:numFmt w:val="bullet"/>
      <w:lvlText w:val=""/>
      <w:lvlJc w:val="left"/>
      <w:pPr>
        <w:ind w:left="2332" w:hanging="360"/>
      </w:pPr>
      <w:rPr>
        <w:rFonts w:ascii="Wingdings" w:hAnsi="Wingdings" w:hint="default"/>
      </w:rPr>
    </w:lvl>
    <w:lvl w:ilvl="3" w:tplc="04220001" w:tentative="1">
      <w:start w:val="1"/>
      <w:numFmt w:val="bullet"/>
      <w:lvlText w:val=""/>
      <w:lvlJc w:val="left"/>
      <w:pPr>
        <w:ind w:left="3052" w:hanging="360"/>
      </w:pPr>
      <w:rPr>
        <w:rFonts w:ascii="Symbol" w:hAnsi="Symbol" w:hint="default"/>
      </w:rPr>
    </w:lvl>
    <w:lvl w:ilvl="4" w:tplc="04220003" w:tentative="1">
      <w:start w:val="1"/>
      <w:numFmt w:val="bullet"/>
      <w:lvlText w:val="o"/>
      <w:lvlJc w:val="left"/>
      <w:pPr>
        <w:ind w:left="3772" w:hanging="360"/>
      </w:pPr>
      <w:rPr>
        <w:rFonts w:ascii="Courier New" w:hAnsi="Courier New" w:cs="Courier New" w:hint="default"/>
      </w:rPr>
    </w:lvl>
    <w:lvl w:ilvl="5" w:tplc="04220005" w:tentative="1">
      <w:start w:val="1"/>
      <w:numFmt w:val="bullet"/>
      <w:lvlText w:val=""/>
      <w:lvlJc w:val="left"/>
      <w:pPr>
        <w:ind w:left="4492" w:hanging="360"/>
      </w:pPr>
      <w:rPr>
        <w:rFonts w:ascii="Wingdings" w:hAnsi="Wingdings" w:hint="default"/>
      </w:rPr>
    </w:lvl>
    <w:lvl w:ilvl="6" w:tplc="04220001" w:tentative="1">
      <w:start w:val="1"/>
      <w:numFmt w:val="bullet"/>
      <w:lvlText w:val=""/>
      <w:lvlJc w:val="left"/>
      <w:pPr>
        <w:ind w:left="5212" w:hanging="360"/>
      </w:pPr>
      <w:rPr>
        <w:rFonts w:ascii="Symbol" w:hAnsi="Symbol" w:hint="default"/>
      </w:rPr>
    </w:lvl>
    <w:lvl w:ilvl="7" w:tplc="04220003" w:tentative="1">
      <w:start w:val="1"/>
      <w:numFmt w:val="bullet"/>
      <w:lvlText w:val="o"/>
      <w:lvlJc w:val="left"/>
      <w:pPr>
        <w:ind w:left="5932" w:hanging="360"/>
      </w:pPr>
      <w:rPr>
        <w:rFonts w:ascii="Courier New" w:hAnsi="Courier New" w:cs="Courier New" w:hint="default"/>
      </w:rPr>
    </w:lvl>
    <w:lvl w:ilvl="8" w:tplc="04220005" w:tentative="1">
      <w:start w:val="1"/>
      <w:numFmt w:val="bullet"/>
      <w:lvlText w:val=""/>
      <w:lvlJc w:val="left"/>
      <w:pPr>
        <w:ind w:left="6652" w:hanging="360"/>
      </w:pPr>
      <w:rPr>
        <w:rFonts w:ascii="Wingdings" w:hAnsi="Wingdings" w:hint="default"/>
      </w:rPr>
    </w:lvl>
  </w:abstractNum>
  <w:abstractNum w:abstractNumId="7" w15:restartNumberingAfterBreak="0">
    <w:nsid w:val="5A430702"/>
    <w:multiLevelType w:val="hybridMultilevel"/>
    <w:tmpl w:val="05002F30"/>
    <w:lvl w:ilvl="0" w:tplc="04220001">
      <w:start w:val="1"/>
      <w:numFmt w:val="bullet"/>
      <w:lvlText w:val=""/>
      <w:lvlJc w:val="left"/>
      <w:pPr>
        <w:ind w:left="903" w:hanging="360"/>
      </w:pPr>
      <w:rPr>
        <w:rFonts w:ascii="Symbol" w:hAnsi="Symbol" w:hint="default"/>
      </w:rPr>
    </w:lvl>
    <w:lvl w:ilvl="1" w:tplc="04220003" w:tentative="1">
      <w:start w:val="1"/>
      <w:numFmt w:val="bullet"/>
      <w:lvlText w:val="o"/>
      <w:lvlJc w:val="left"/>
      <w:pPr>
        <w:ind w:left="1623" w:hanging="360"/>
      </w:pPr>
      <w:rPr>
        <w:rFonts w:ascii="Courier New" w:hAnsi="Courier New" w:cs="Courier New" w:hint="default"/>
      </w:rPr>
    </w:lvl>
    <w:lvl w:ilvl="2" w:tplc="04220005" w:tentative="1">
      <w:start w:val="1"/>
      <w:numFmt w:val="bullet"/>
      <w:lvlText w:val=""/>
      <w:lvlJc w:val="left"/>
      <w:pPr>
        <w:ind w:left="2343" w:hanging="360"/>
      </w:pPr>
      <w:rPr>
        <w:rFonts w:ascii="Wingdings" w:hAnsi="Wingdings" w:hint="default"/>
      </w:rPr>
    </w:lvl>
    <w:lvl w:ilvl="3" w:tplc="04220001" w:tentative="1">
      <w:start w:val="1"/>
      <w:numFmt w:val="bullet"/>
      <w:lvlText w:val=""/>
      <w:lvlJc w:val="left"/>
      <w:pPr>
        <w:ind w:left="3063" w:hanging="360"/>
      </w:pPr>
      <w:rPr>
        <w:rFonts w:ascii="Symbol" w:hAnsi="Symbol" w:hint="default"/>
      </w:rPr>
    </w:lvl>
    <w:lvl w:ilvl="4" w:tplc="04220003" w:tentative="1">
      <w:start w:val="1"/>
      <w:numFmt w:val="bullet"/>
      <w:lvlText w:val="o"/>
      <w:lvlJc w:val="left"/>
      <w:pPr>
        <w:ind w:left="3783" w:hanging="360"/>
      </w:pPr>
      <w:rPr>
        <w:rFonts w:ascii="Courier New" w:hAnsi="Courier New" w:cs="Courier New" w:hint="default"/>
      </w:rPr>
    </w:lvl>
    <w:lvl w:ilvl="5" w:tplc="04220005" w:tentative="1">
      <w:start w:val="1"/>
      <w:numFmt w:val="bullet"/>
      <w:lvlText w:val=""/>
      <w:lvlJc w:val="left"/>
      <w:pPr>
        <w:ind w:left="4503" w:hanging="360"/>
      </w:pPr>
      <w:rPr>
        <w:rFonts w:ascii="Wingdings" w:hAnsi="Wingdings" w:hint="default"/>
      </w:rPr>
    </w:lvl>
    <w:lvl w:ilvl="6" w:tplc="04220001" w:tentative="1">
      <w:start w:val="1"/>
      <w:numFmt w:val="bullet"/>
      <w:lvlText w:val=""/>
      <w:lvlJc w:val="left"/>
      <w:pPr>
        <w:ind w:left="5223" w:hanging="360"/>
      </w:pPr>
      <w:rPr>
        <w:rFonts w:ascii="Symbol" w:hAnsi="Symbol" w:hint="default"/>
      </w:rPr>
    </w:lvl>
    <w:lvl w:ilvl="7" w:tplc="04220003" w:tentative="1">
      <w:start w:val="1"/>
      <w:numFmt w:val="bullet"/>
      <w:lvlText w:val="o"/>
      <w:lvlJc w:val="left"/>
      <w:pPr>
        <w:ind w:left="5943" w:hanging="360"/>
      </w:pPr>
      <w:rPr>
        <w:rFonts w:ascii="Courier New" w:hAnsi="Courier New" w:cs="Courier New" w:hint="default"/>
      </w:rPr>
    </w:lvl>
    <w:lvl w:ilvl="8" w:tplc="04220005" w:tentative="1">
      <w:start w:val="1"/>
      <w:numFmt w:val="bullet"/>
      <w:lvlText w:val=""/>
      <w:lvlJc w:val="left"/>
      <w:pPr>
        <w:ind w:left="6663" w:hanging="360"/>
      </w:pPr>
      <w:rPr>
        <w:rFonts w:ascii="Wingdings" w:hAnsi="Wingdings" w:hint="default"/>
      </w:rPr>
    </w:lvl>
  </w:abstractNum>
  <w:abstractNum w:abstractNumId="8" w15:restartNumberingAfterBreak="0">
    <w:nsid w:val="5F423732"/>
    <w:multiLevelType w:val="hybridMultilevel"/>
    <w:tmpl w:val="C84CB304"/>
    <w:lvl w:ilvl="0" w:tplc="0422000F">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9" w15:restartNumberingAfterBreak="0">
    <w:nsid w:val="61745C6C"/>
    <w:multiLevelType w:val="multilevel"/>
    <w:tmpl w:val="BC023C72"/>
    <w:lvl w:ilvl="0">
      <w:start w:val="1"/>
      <w:numFmt w:val="decimal"/>
      <w:lvlText w:val="%1."/>
      <w:lvlJc w:val="left"/>
      <w:pPr>
        <w:ind w:left="920" w:hanging="360"/>
      </w:pPr>
      <w:rPr>
        <w:lang w:val="en-US"/>
      </w:rPr>
    </w:lvl>
    <w:lvl w:ilvl="1">
      <w:start w:val="1"/>
      <w:numFmt w:val="decimal"/>
      <w:lvlText w:val="%2."/>
      <w:lvlJc w:val="left"/>
      <w:pPr>
        <w:ind w:left="1280" w:hanging="360"/>
      </w:pPr>
      <w:rPr>
        <w:lang w:val="en-US"/>
      </w:rPr>
    </w:lvl>
    <w:lvl w:ilvl="2">
      <w:start w:val="1"/>
      <w:numFmt w:val="decimal"/>
      <w:lvlText w:val="%3."/>
      <w:lvlJc w:val="left"/>
      <w:pPr>
        <w:ind w:left="1640" w:hanging="360"/>
      </w:pPr>
      <w:rPr>
        <w:lang w:val="en-US"/>
      </w:rPr>
    </w:lvl>
    <w:lvl w:ilvl="3">
      <w:start w:val="1"/>
      <w:numFmt w:val="decimal"/>
      <w:lvlText w:val="%4."/>
      <w:lvlJc w:val="left"/>
      <w:pPr>
        <w:ind w:left="2000" w:hanging="360"/>
      </w:pPr>
      <w:rPr>
        <w:lang w:val="en-US"/>
      </w:rPr>
    </w:lvl>
    <w:lvl w:ilvl="4">
      <w:start w:val="1"/>
      <w:numFmt w:val="decimal"/>
      <w:lvlText w:val="%5."/>
      <w:lvlJc w:val="left"/>
      <w:pPr>
        <w:ind w:left="2360" w:hanging="360"/>
      </w:pPr>
      <w:rPr>
        <w:lang w:val="en-US"/>
      </w:rPr>
    </w:lvl>
    <w:lvl w:ilvl="5">
      <w:start w:val="1"/>
      <w:numFmt w:val="decimal"/>
      <w:lvlText w:val="%6."/>
      <w:lvlJc w:val="left"/>
      <w:pPr>
        <w:ind w:left="2720" w:hanging="360"/>
      </w:pPr>
      <w:rPr>
        <w:lang w:val="en-US"/>
      </w:rPr>
    </w:lvl>
    <w:lvl w:ilvl="6">
      <w:start w:val="1"/>
      <w:numFmt w:val="decimal"/>
      <w:lvlText w:val="%7."/>
      <w:lvlJc w:val="left"/>
      <w:pPr>
        <w:ind w:left="3080" w:hanging="360"/>
      </w:pPr>
      <w:rPr>
        <w:lang w:val="en-US"/>
      </w:rPr>
    </w:lvl>
    <w:lvl w:ilvl="7">
      <w:start w:val="1"/>
      <w:numFmt w:val="decimal"/>
      <w:lvlText w:val="%8."/>
      <w:lvlJc w:val="left"/>
      <w:pPr>
        <w:ind w:left="3440" w:hanging="360"/>
      </w:pPr>
      <w:rPr>
        <w:lang w:val="en-US"/>
      </w:rPr>
    </w:lvl>
    <w:lvl w:ilvl="8">
      <w:start w:val="1"/>
      <w:numFmt w:val="decimal"/>
      <w:lvlText w:val="%9."/>
      <w:lvlJc w:val="left"/>
      <w:pPr>
        <w:ind w:left="3800" w:hanging="360"/>
      </w:pPr>
      <w:rPr>
        <w:lang w:val="en-US"/>
      </w:rPr>
    </w:lvl>
  </w:abstractNum>
  <w:abstractNum w:abstractNumId="10" w15:restartNumberingAfterBreak="0">
    <w:nsid w:val="64666276"/>
    <w:multiLevelType w:val="hybridMultilevel"/>
    <w:tmpl w:val="06F08966"/>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1" w15:restartNumberingAfterBreak="0">
    <w:nsid w:val="76C407DA"/>
    <w:multiLevelType w:val="multilevel"/>
    <w:tmpl w:val="E7E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1"/>
  </w:num>
  <w:num w:numId="4">
    <w:abstractNumId w:val="8"/>
  </w:num>
  <w:num w:numId="5">
    <w:abstractNumId w:val="1"/>
  </w:num>
  <w:num w:numId="6">
    <w:abstractNumId w:val="6"/>
  </w:num>
  <w:num w:numId="7">
    <w:abstractNumId w:val="7"/>
  </w:num>
  <w:num w:numId="8">
    <w:abstractNumId w:val="0"/>
  </w:num>
  <w:num w:numId="9">
    <w:abstractNumId w:val="5"/>
  </w:num>
  <w:num w:numId="10">
    <w:abstractNumId w:val="2"/>
  </w:num>
  <w:num w:numId="11">
    <w:abstractNumId w:val="9"/>
  </w:num>
  <w:num w:numId="1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FB7"/>
    <w:rsid w:val="00041227"/>
    <w:rsid w:val="00046E7A"/>
    <w:rsid w:val="000525BE"/>
    <w:rsid w:val="00060543"/>
    <w:rsid w:val="000750E0"/>
    <w:rsid w:val="00095DC4"/>
    <w:rsid w:val="000C01C2"/>
    <w:rsid w:val="000C16BF"/>
    <w:rsid w:val="000F367D"/>
    <w:rsid w:val="000F3E43"/>
    <w:rsid w:val="000F5BE5"/>
    <w:rsid w:val="00127838"/>
    <w:rsid w:val="001404AA"/>
    <w:rsid w:val="00183F58"/>
    <w:rsid w:val="001A4713"/>
    <w:rsid w:val="001C1B3D"/>
    <w:rsid w:val="001D2DCF"/>
    <w:rsid w:val="001E2AAE"/>
    <w:rsid w:val="001F64E3"/>
    <w:rsid w:val="001F6926"/>
    <w:rsid w:val="00206F4F"/>
    <w:rsid w:val="00224993"/>
    <w:rsid w:val="002653EC"/>
    <w:rsid w:val="00270B42"/>
    <w:rsid w:val="002811F0"/>
    <w:rsid w:val="002C2ABC"/>
    <w:rsid w:val="002E2697"/>
    <w:rsid w:val="00300D53"/>
    <w:rsid w:val="0030742F"/>
    <w:rsid w:val="003262CA"/>
    <w:rsid w:val="003563E6"/>
    <w:rsid w:val="003602E6"/>
    <w:rsid w:val="003753B6"/>
    <w:rsid w:val="00397D58"/>
    <w:rsid w:val="003B7795"/>
    <w:rsid w:val="004043F6"/>
    <w:rsid w:val="00415B73"/>
    <w:rsid w:val="00427FC0"/>
    <w:rsid w:val="00430022"/>
    <w:rsid w:val="00441EF8"/>
    <w:rsid w:val="00445593"/>
    <w:rsid w:val="00452192"/>
    <w:rsid w:val="004756AB"/>
    <w:rsid w:val="00495E5D"/>
    <w:rsid w:val="004C01AC"/>
    <w:rsid w:val="004D3FE1"/>
    <w:rsid w:val="004D792F"/>
    <w:rsid w:val="004F1FF6"/>
    <w:rsid w:val="005012C9"/>
    <w:rsid w:val="0050527C"/>
    <w:rsid w:val="005248F0"/>
    <w:rsid w:val="00552698"/>
    <w:rsid w:val="005823AB"/>
    <w:rsid w:val="00591AFA"/>
    <w:rsid w:val="005C3D97"/>
    <w:rsid w:val="005C4504"/>
    <w:rsid w:val="005C48A1"/>
    <w:rsid w:val="005C7194"/>
    <w:rsid w:val="005D7678"/>
    <w:rsid w:val="005E079E"/>
    <w:rsid w:val="005F00D0"/>
    <w:rsid w:val="00616754"/>
    <w:rsid w:val="006941D9"/>
    <w:rsid w:val="006946B8"/>
    <w:rsid w:val="006B6C72"/>
    <w:rsid w:val="006C0659"/>
    <w:rsid w:val="006D39A8"/>
    <w:rsid w:val="006D6A89"/>
    <w:rsid w:val="006F10C7"/>
    <w:rsid w:val="00752104"/>
    <w:rsid w:val="007551CB"/>
    <w:rsid w:val="00793826"/>
    <w:rsid w:val="007942F5"/>
    <w:rsid w:val="007A0094"/>
    <w:rsid w:val="007B6212"/>
    <w:rsid w:val="007D415A"/>
    <w:rsid w:val="007E4FB8"/>
    <w:rsid w:val="0081183B"/>
    <w:rsid w:val="0081245B"/>
    <w:rsid w:val="00815EFE"/>
    <w:rsid w:val="008249D8"/>
    <w:rsid w:val="00835E53"/>
    <w:rsid w:val="008463F4"/>
    <w:rsid w:val="008469E3"/>
    <w:rsid w:val="0085139D"/>
    <w:rsid w:val="00866AF0"/>
    <w:rsid w:val="008819CD"/>
    <w:rsid w:val="00882F8D"/>
    <w:rsid w:val="00890B10"/>
    <w:rsid w:val="008977D8"/>
    <w:rsid w:val="008A07D9"/>
    <w:rsid w:val="008A1E7B"/>
    <w:rsid w:val="008A701A"/>
    <w:rsid w:val="008B30EB"/>
    <w:rsid w:val="008E4241"/>
    <w:rsid w:val="008F369B"/>
    <w:rsid w:val="009056F8"/>
    <w:rsid w:val="00941252"/>
    <w:rsid w:val="00943CD4"/>
    <w:rsid w:val="00945B6B"/>
    <w:rsid w:val="00946146"/>
    <w:rsid w:val="00963D46"/>
    <w:rsid w:val="00964736"/>
    <w:rsid w:val="00975B59"/>
    <w:rsid w:val="0099420F"/>
    <w:rsid w:val="009B3152"/>
    <w:rsid w:val="009C3841"/>
    <w:rsid w:val="009D0480"/>
    <w:rsid w:val="009D181F"/>
    <w:rsid w:val="009E10F4"/>
    <w:rsid w:val="009E6391"/>
    <w:rsid w:val="009F3902"/>
    <w:rsid w:val="00A0343C"/>
    <w:rsid w:val="00A26E66"/>
    <w:rsid w:val="00A31F4D"/>
    <w:rsid w:val="00A343C8"/>
    <w:rsid w:val="00A44BED"/>
    <w:rsid w:val="00A60F70"/>
    <w:rsid w:val="00A67C5C"/>
    <w:rsid w:val="00A85352"/>
    <w:rsid w:val="00A90D62"/>
    <w:rsid w:val="00AA4FEA"/>
    <w:rsid w:val="00AB29E3"/>
    <w:rsid w:val="00AE314B"/>
    <w:rsid w:val="00AE63C6"/>
    <w:rsid w:val="00AF32F3"/>
    <w:rsid w:val="00B00724"/>
    <w:rsid w:val="00B13D57"/>
    <w:rsid w:val="00B16807"/>
    <w:rsid w:val="00B50FCC"/>
    <w:rsid w:val="00B560FC"/>
    <w:rsid w:val="00B614BA"/>
    <w:rsid w:val="00B62B27"/>
    <w:rsid w:val="00B670D4"/>
    <w:rsid w:val="00B77274"/>
    <w:rsid w:val="00B852CB"/>
    <w:rsid w:val="00BC1847"/>
    <w:rsid w:val="00BC3083"/>
    <w:rsid w:val="00BF1902"/>
    <w:rsid w:val="00BF2E5A"/>
    <w:rsid w:val="00C03502"/>
    <w:rsid w:val="00C16603"/>
    <w:rsid w:val="00C260DB"/>
    <w:rsid w:val="00C35F04"/>
    <w:rsid w:val="00C43DDC"/>
    <w:rsid w:val="00C50209"/>
    <w:rsid w:val="00C543A6"/>
    <w:rsid w:val="00C54BBA"/>
    <w:rsid w:val="00C66791"/>
    <w:rsid w:val="00C70532"/>
    <w:rsid w:val="00C92A4A"/>
    <w:rsid w:val="00C9635A"/>
    <w:rsid w:val="00CA2679"/>
    <w:rsid w:val="00CA53EF"/>
    <w:rsid w:val="00CB1206"/>
    <w:rsid w:val="00CC27F0"/>
    <w:rsid w:val="00CD3B45"/>
    <w:rsid w:val="00CD539B"/>
    <w:rsid w:val="00CF2BB1"/>
    <w:rsid w:val="00CF639E"/>
    <w:rsid w:val="00D27FAC"/>
    <w:rsid w:val="00D44942"/>
    <w:rsid w:val="00D9503F"/>
    <w:rsid w:val="00DB1362"/>
    <w:rsid w:val="00DD5F50"/>
    <w:rsid w:val="00DD7706"/>
    <w:rsid w:val="00DF6328"/>
    <w:rsid w:val="00E23F0F"/>
    <w:rsid w:val="00E336FF"/>
    <w:rsid w:val="00E561F6"/>
    <w:rsid w:val="00E624C5"/>
    <w:rsid w:val="00E853B0"/>
    <w:rsid w:val="00EB56C8"/>
    <w:rsid w:val="00EB7A12"/>
    <w:rsid w:val="00EC050E"/>
    <w:rsid w:val="00EC7FB7"/>
    <w:rsid w:val="00F03E1E"/>
    <w:rsid w:val="00F10AC3"/>
    <w:rsid w:val="00F43A87"/>
    <w:rsid w:val="00F45BE1"/>
    <w:rsid w:val="00F606C7"/>
    <w:rsid w:val="00F716C9"/>
    <w:rsid w:val="00F74C2A"/>
    <w:rsid w:val="00F77934"/>
    <w:rsid w:val="00F910A5"/>
    <w:rsid w:val="00FE49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B273A"/>
  <w15:chartTrackingRefBased/>
  <w15:docId w15:val="{C630E0CC-F9B1-41A0-BF3E-23B475E3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7FB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336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336F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C7FB7"/>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7FB7"/>
    <w:pPr>
      <w:tabs>
        <w:tab w:val="center" w:pos="4677"/>
        <w:tab w:val="right" w:pos="9355"/>
      </w:tabs>
    </w:pPr>
  </w:style>
  <w:style w:type="character" w:customStyle="1" w:styleId="a4">
    <w:name w:val="Верхний колонтитул Знак"/>
    <w:basedOn w:val="a0"/>
    <w:link w:val="a3"/>
    <w:uiPriority w:val="99"/>
    <w:rsid w:val="00EC7FB7"/>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EC7FB7"/>
    <w:pPr>
      <w:tabs>
        <w:tab w:val="center" w:pos="4677"/>
        <w:tab w:val="right" w:pos="9355"/>
      </w:tabs>
    </w:pPr>
  </w:style>
  <w:style w:type="character" w:customStyle="1" w:styleId="a6">
    <w:name w:val="Нижний колонтитул Знак"/>
    <w:basedOn w:val="a0"/>
    <w:link w:val="a5"/>
    <w:uiPriority w:val="99"/>
    <w:rsid w:val="00EC7FB7"/>
    <w:rPr>
      <w:rFonts w:ascii="Times New Roman" w:eastAsia="Times New Roman" w:hAnsi="Times New Roman" w:cs="Times New Roman"/>
      <w:sz w:val="24"/>
      <w:szCs w:val="24"/>
      <w:lang w:eastAsia="ru-RU"/>
    </w:rPr>
  </w:style>
  <w:style w:type="paragraph" w:customStyle="1" w:styleId="100">
    <w:name w:val="Стиль10"/>
    <w:basedOn w:val="3"/>
    <w:autoRedefine/>
    <w:rsid w:val="00EC7FB7"/>
    <w:pPr>
      <w:keepLines w:val="0"/>
      <w:spacing w:before="240" w:after="60"/>
      <w:jc w:val="center"/>
    </w:pPr>
    <w:rPr>
      <w:rFonts w:ascii="Times New Roman" w:eastAsia="Times New Roman" w:hAnsi="Times New Roman" w:cs="Times New Roman"/>
      <w:b/>
      <w:bCs/>
      <w:i/>
      <w:color w:val="auto"/>
      <w:sz w:val="28"/>
      <w:szCs w:val="26"/>
    </w:rPr>
  </w:style>
  <w:style w:type="paragraph" w:customStyle="1" w:styleId="15">
    <w:name w:val="Стиль15"/>
    <w:basedOn w:val="a"/>
    <w:rsid w:val="00EC7FB7"/>
    <w:pPr>
      <w:keepNext/>
      <w:spacing w:before="240" w:after="60"/>
      <w:jc w:val="center"/>
      <w:outlineLvl w:val="1"/>
    </w:pPr>
    <w:rPr>
      <w:rFonts w:ascii="Arial" w:hAnsi="Arial" w:cs="Arial"/>
      <w:b/>
      <w:iCs/>
      <w:sz w:val="28"/>
      <w:szCs w:val="20"/>
    </w:rPr>
  </w:style>
  <w:style w:type="paragraph" w:customStyle="1" w:styleId="11">
    <w:name w:val="Стиль1"/>
    <w:basedOn w:val="a"/>
    <w:autoRedefine/>
    <w:rsid w:val="00EC7FB7"/>
    <w:pPr>
      <w:ind w:firstLine="539"/>
      <w:jc w:val="both"/>
    </w:pPr>
    <w:rPr>
      <w:rFonts w:ascii="Arial" w:hAnsi="Arial" w:cs="Arial"/>
      <w:sz w:val="28"/>
      <w:szCs w:val="28"/>
    </w:rPr>
  </w:style>
  <w:style w:type="paragraph" w:styleId="HTML">
    <w:name w:val="HTML Preformatted"/>
    <w:basedOn w:val="a"/>
    <w:link w:val="HTML0"/>
    <w:rsid w:val="00EC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rsid w:val="00EC7FB7"/>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rsid w:val="00EC7FB7"/>
    <w:rPr>
      <w:rFonts w:asciiTheme="majorHAnsi" w:eastAsiaTheme="majorEastAsia" w:hAnsiTheme="majorHAnsi" w:cstheme="majorBidi"/>
      <w:color w:val="1F4D78" w:themeColor="accent1" w:themeShade="7F"/>
      <w:sz w:val="24"/>
      <w:szCs w:val="24"/>
      <w:lang w:eastAsia="ru-RU"/>
    </w:rPr>
  </w:style>
  <w:style w:type="table" w:styleId="a7">
    <w:name w:val="Table Grid"/>
    <w:basedOn w:val="a1"/>
    <w:uiPriority w:val="39"/>
    <w:rsid w:val="00EC7FB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5pt">
    <w:name w:val="Body text (2) + 5 pt"/>
    <w:basedOn w:val="a0"/>
    <w:rsid w:val="00A31F4D"/>
    <w:rPr>
      <w:rFonts w:ascii="Times New Roman" w:eastAsia="Times New Roman" w:hAnsi="Times New Roman" w:cs="Times New Roman"/>
      <w:b w:val="0"/>
      <w:bCs w:val="0"/>
      <w:i w:val="0"/>
      <w:iCs w:val="0"/>
      <w:smallCaps w:val="0"/>
      <w:strike w:val="0"/>
      <w:color w:val="000000"/>
      <w:spacing w:val="0"/>
      <w:w w:val="100"/>
      <w:position w:val="0"/>
      <w:sz w:val="10"/>
      <w:szCs w:val="10"/>
      <w:u w:val="none"/>
      <w:lang w:val="ru-RU" w:eastAsia="ru-RU" w:bidi="ru-RU"/>
    </w:rPr>
  </w:style>
  <w:style w:type="character" w:customStyle="1" w:styleId="Bodytext2">
    <w:name w:val="Body text (2)"/>
    <w:basedOn w:val="a0"/>
    <w:rsid w:val="00A31F4D"/>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eastAsia="ru-RU" w:bidi="ru-RU"/>
    </w:rPr>
  </w:style>
  <w:style w:type="character" w:customStyle="1" w:styleId="Heading1">
    <w:name w:val="Heading #1_"/>
    <w:basedOn w:val="a0"/>
    <w:link w:val="Heading10"/>
    <w:rsid w:val="00A31F4D"/>
    <w:rPr>
      <w:rFonts w:ascii="Times New Roman" w:eastAsia="Times New Roman" w:hAnsi="Times New Roman" w:cs="Times New Roman"/>
      <w:i/>
      <w:iCs/>
      <w:sz w:val="24"/>
      <w:szCs w:val="24"/>
      <w:shd w:val="clear" w:color="auto" w:fill="FFFFFF"/>
    </w:rPr>
  </w:style>
  <w:style w:type="character" w:customStyle="1" w:styleId="Bodytext2Candara6pt">
    <w:name w:val="Body text (2) + Candara;6 pt"/>
    <w:basedOn w:val="a0"/>
    <w:rsid w:val="00A31F4D"/>
    <w:rPr>
      <w:rFonts w:ascii="Candara" w:eastAsia="Candara" w:hAnsi="Candara" w:cs="Candara"/>
      <w:b w:val="0"/>
      <w:bCs w:val="0"/>
      <w:i w:val="0"/>
      <w:iCs w:val="0"/>
      <w:smallCaps w:val="0"/>
      <w:strike w:val="0"/>
      <w:color w:val="000000"/>
      <w:spacing w:val="0"/>
      <w:w w:val="100"/>
      <w:position w:val="0"/>
      <w:sz w:val="12"/>
      <w:szCs w:val="12"/>
      <w:u w:val="none"/>
      <w:lang w:val="ru-RU" w:eastAsia="ru-RU" w:bidi="ru-RU"/>
    </w:rPr>
  </w:style>
  <w:style w:type="character" w:customStyle="1" w:styleId="Bodytext2Candara">
    <w:name w:val="Body text (2) + Candara"/>
    <w:basedOn w:val="a0"/>
    <w:rsid w:val="00A31F4D"/>
    <w:rPr>
      <w:rFonts w:ascii="Candara" w:eastAsia="Candara" w:hAnsi="Candara" w:cs="Candara"/>
      <w:b w:val="0"/>
      <w:bCs w:val="0"/>
      <w:i w:val="0"/>
      <w:iCs w:val="0"/>
      <w:smallCaps w:val="0"/>
      <w:strike w:val="0"/>
      <w:color w:val="000000"/>
      <w:spacing w:val="0"/>
      <w:w w:val="100"/>
      <w:position w:val="0"/>
      <w:sz w:val="16"/>
      <w:szCs w:val="16"/>
      <w:u w:val="none"/>
      <w:lang w:val="ru-RU" w:eastAsia="ru-RU" w:bidi="ru-RU"/>
    </w:rPr>
  </w:style>
  <w:style w:type="character" w:customStyle="1" w:styleId="Heading2">
    <w:name w:val="Heading #2"/>
    <w:basedOn w:val="a0"/>
    <w:rsid w:val="00A31F4D"/>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eastAsia="ru-RU" w:bidi="ru-RU"/>
    </w:rPr>
  </w:style>
  <w:style w:type="character" w:customStyle="1" w:styleId="Bodytext295pt">
    <w:name w:val="Body text (2) + 9.5 pt"/>
    <w:basedOn w:val="a0"/>
    <w:rsid w:val="00A31F4D"/>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eastAsia="ru-RU" w:bidi="ru-RU"/>
    </w:rPr>
  </w:style>
  <w:style w:type="paragraph" w:customStyle="1" w:styleId="Heading10">
    <w:name w:val="Heading #1"/>
    <w:basedOn w:val="a"/>
    <w:link w:val="Heading1"/>
    <w:rsid w:val="00A31F4D"/>
    <w:pPr>
      <w:widowControl w:val="0"/>
      <w:shd w:val="clear" w:color="auto" w:fill="FFFFFF"/>
      <w:spacing w:before="300" w:after="60" w:line="0" w:lineRule="atLeast"/>
      <w:outlineLvl w:val="0"/>
    </w:pPr>
    <w:rPr>
      <w:i/>
      <w:iCs/>
      <w:lang w:eastAsia="en-US"/>
    </w:rPr>
  </w:style>
  <w:style w:type="character" w:customStyle="1" w:styleId="Bodytext2CambriaItalic">
    <w:name w:val="Body text (2) + Cambria;Italic"/>
    <w:basedOn w:val="a0"/>
    <w:rsid w:val="00A31F4D"/>
    <w:rPr>
      <w:rFonts w:ascii="Cambria" w:eastAsia="Cambria" w:hAnsi="Cambria" w:cs="Cambria"/>
      <w:b w:val="0"/>
      <w:bCs w:val="0"/>
      <w:i/>
      <w:iCs/>
      <w:smallCaps w:val="0"/>
      <w:strike w:val="0"/>
      <w:color w:val="000000"/>
      <w:spacing w:val="0"/>
      <w:w w:val="100"/>
      <w:position w:val="0"/>
      <w:sz w:val="16"/>
      <w:szCs w:val="16"/>
      <w:u w:val="none"/>
      <w:lang w:val="ru-RU" w:eastAsia="ru-RU" w:bidi="ru-RU"/>
    </w:rPr>
  </w:style>
  <w:style w:type="character" w:customStyle="1" w:styleId="Bodytext2SmallCaps">
    <w:name w:val="Body text (2) + Small Caps"/>
    <w:basedOn w:val="a0"/>
    <w:rsid w:val="00A31F4D"/>
    <w:rPr>
      <w:rFonts w:ascii="Times New Roman" w:eastAsia="Times New Roman" w:hAnsi="Times New Roman" w:cs="Times New Roman"/>
      <w:b w:val="0"/>
      <w:bCs w:val="0"/>
      <w:i w:val="0"/>
      <w:iCs w:val="0"/>
      <w:smallCaps/>
      <w:strike w:val="0"/>
      <w:color w:val="000000"/>
      <w:spacing w:val="0"/>
      <w:w w:val="100"/>
      <w:position w:val="0"/>
      <w:sz w:val="16"/>
      <w:szCs w:val="16"/>
      <w:u w:val="none"/>
      <w:lang w:val="ru-RU" w:eastAsia="ru-RU" w:bidi="ru-RU"/>
    </w:rPr>
  </w:style>
  <w:style w:type="character" w:customStyle="1" w:styleId="Bodytext2Cambria5pt">
    <w:name w:val="Body text (2) + Cambria;5 pt"/>
    <w:basedOn w:val="a0"/>
    <w:rsid w:val="00A31F4D"/>
    <w:rPr>
      <w:rFonts w:ascii="Cambria" w:eastAsia="Cambria" w:hAnsi="Cambria" w:cs="Cambria"/>
      <w:b w:val="0"/>
      <w:bCs w:val="0"/>
      <w:i w:val="0"/>
      <w:iCs w:val="0"/>
      <w:smallCaps w:val="0"/>
      <w:strike w:val="0"/>
      <w:color w:val="000000"/>
      <w:spacing w:val="0"/>
      <w:w w:val="100"/>
      <w:position w:val="0"/>
      <w:sz w:val="10"/>
      <w:szCs w:val="10"/>
      <w:u w:val="none"/>
      <w:lang w:val="ru-RU" w:eastAsia="ru-RU" w:bidi="ru-RU"/>
    </w:rPr>
  </w:style>
  <w:style w:type="character" w:customStyle="1" w:styleId="Bodytext2Constantia7pt">
    <w:name w:val="Body text (2) + Constantia;7 pt"/>
    <w:basedOn w:val="a0"/>
    <w:rsid w:val="00A31F4D"/>
    <w:rPr>
      <w:rFonts w:ascii="Constantia" w:eastAsia="Constantia" w:hAnsi="Constantia" w:cs="Constantia"/>
      <w:b w:val="0"/>
      <w:bCs w:val="0"/>
      <w:i w:val="0"/>
      <w:iCs w:val="0"/>
      <w:smallCaps w:val="0"/>
      <w:strike w:val="0"/>
      <w:color w:val="000000"/>
      <w:spacing w:val="0"/>
      <w:w w:val="100"/>
      <w:position w:val="0"/>
      <w:sz w:val="14"/>
      <w:szCs w:val="14"/>
      <w:u w:val="none"/>
      <w:lang w:val="ru-RU" w:eastAsia="ru-RU" w:bidi="ru-RU"/>
    </w:rPr>
  </w:style>
  <w:style w:type="paragraph" w:styleId="a8">
    <w:name w:val="List Paragraph"/>
    <w:basedOn w:val="a"/>
    <w:uiPriority w:val="34"/>
    <w:qFormat/>
    <w:rsid w:val="00A31F4D"/>
    <w:pPr>
      <w:widowControl w:val="0"/>
      <w:ind w:left="720"/>
      <w:contextualSpacing/>
    </w:pPr>
    <w:rPr>
      <w:rFonts w:ascii="Tahoma" w:eastAsia="Tahoma" w:hAnsi="Tahoma" w:cs="Tahoma"/>
      <w:color w:val="000000"/>
      <w:lang w:bidi="ru-RU"/>
    </w:rPr>
  </w:style>
  <w:style w:type="paragraph" w:styleId="a9">
    <w:name w:val="caption"/>
    <w:basedOn w:val="a"/>
    <w:next w:val="a"/>
    <w:uiPriority w:val="35"/>
    <w:unhideWhenUsed/>
    <w:qFormat/>
    <w:rsid w:val="00835E53"/>
    <w:pPr>
      <w:spacing w:after="200"/>
    </w:pPr>
    <w:rPr>
      <w:i/>
      <w:iCs/>
      <w:color w:val="44546A" w:themeColor="text2"/>
      <w:sz w:val="18"/>
      <w:szCs w:val="18"/>
    </w:rPr>
  </w:style>
  <w:style w:type="character" w:styleId="HTML1">
    <w:name w:val="HTML Code"/>
    <w:basedOn w:val="a0"/>
    <w:uiPriority w:val="99"/>
    <w:semiHidden/>
    <w:unhideWhenUsed/>
    <w:rsid w:val="00C543A6"/>
    <w:rPr>
      <w:rFonts w:ascii="Courier New" w:eastAsia="Times New Roman" w:hAnsi="Courier New" w:cs="Courier New"/>
      <w:sz w:val="20"/>
      <w:szCs w:val="20"/>
    </w:rPr>
  </w:style>
  <w:style w:type="character" w:styleId="aa">
    <w:name w:val="annotation reference"/>
    <w:basedOn w:val="a0"/>
    <w:uiPriority w:val="99"/>
    <w:semiHidden/>
    <w:unhideWhenUsed/>
    <w:rsid w:val="00C9635A"/>
    <w:rPr>
      <w:sz w:val="16"/>
      <w:szCs w:val="16"/>
    </w:rPr>
  </w:style>
  <w:style w:type="paragraph" w:styleId="ab">
    <w:name w:val="annotation text"/>
    <w:basedOn w:val="a"/>
    <w:link w:val="ac"/>
    <w:uiPriority w:val="99"/>
    <w:semiHidden/>
    <w:unhideWhenUsed/>
    <w:rsid w:val="00C9635A"/>
    <w:rPr>
      <w:sz w:val="20"/>
      <w:szCs w:val="20"/>
    </w:rPr>
  </w:style>
  <w:style w:type="character" w:customStyle="1" w:styleId="ac">
    <w:name w:val="Текст примечания Знак"/>
    <w:basedOn w:val="a0"/>
    <w:link w:val="ab"/>
    <w:uiPriority w:val="99"/>
    <w:semiHidden/>
    <w:rsid w:val="00C9635A"/>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C9635A"/>
    <w:rPr>
      <w:b/>
      <w:bCs/>
    </w:rPr>
  </w:style>
  <w:style w:type="character" w:customStyle="1" w:styleId="ae">
    <w:name w:val="Тема примечания Знак"/>
    <w:basedOn w:val="ac"/>
    <w:link w:val="ad"/>
    <w:uiPriority w:val="99"/>
    <w:semiHidden/>
    <w:rsid w:val="00C9635A"/>
    <w:rPr>
      <w:rFonts w:ascii="Times New Roman" w:eastAsia="Times New Roman" w:hAnsi="Times New Roman" w:cs="Times New Roman"/>
      <w:b/>
      <w:bCs/>
      <w:sz w:val="20"/>
      <w:szCs w:val="20"/>
      <w:lang w:eastAsia="ru-RU"/>
    </w:rPr>
  </w:style>
  <w:style w:type="paragraph" w:styleId="af">
    <w:name w:val="Balloon Text"/>
    <w:basedOn w:val="a"/>
    <w:link w:val="af0"/>
    <w:uiPriority w:val="99"/>
    <w:semiHidden/>
    <w:unhideWhenUsed/>
    <w:rsid w:val="00C9635A"/>
    <w:rPr>
      <w:rFonts w:ascii="Segoe UI" w:hAnsi="Segoe UI" w:cs="Segoe UI"/>
      <w:sz w:val="18"/>
      <w:szCs w:val="18"/>
    </w:rPr>
  </w:style>
  <w:style w:type="character" w:customStyle="1" w:styleId="af0">
    <w:name w:val="Текст выноски Знак"/>
    <w:basedOn w:val="a0"/>
    <w:link w:val="af"/>
    <w:uiPriority w:val="99"/>
    <w:semiHidden/>
    <w:rsid w:val="00C9635A"/>
    <w:rPr>
      <w:rFonts w:ascii="Segoe UI" w:eastAsia="Times New Roman" w:hAnsi="Segoe UI" w:cs="Segoe UI"/>
      <w:sz w:val="18"/>
      <w:szCs w:val="18"/>
      <w:lang w:eastAsia="ru-RU"/>
    </w:rPr>
  </w:style>
  <w:style w:type="character" w:customStyle="1" w:styleId="10">
    <w:name w:val="Заголовок 1 Знак"/>
    <w:basedOn w:val="a0"/>
    <w:link w:val="1"/>
    <w:uiPriority w:val="9"/>
    <w:rsid w:val="00E336FF"/>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E336FF"/>
    <w:rPr>
      <w:rFonts w:asciiTheme="majorHAnsi" w:eastAsiaTheme="majorEastAsia" w:hAnsiTheme="majorHAnsi" w:cstheme="majorBidi"/>
      <w:color w:val="2E74B5" w:themeColor="accent1" w:themeShade="BF"/>
      <w:sz w:val="26"/>
      <w:szCs w:val="26"/>
      <w:lang w:eastAsia="ru-RU"/>
    </w:rPr>
  </w:style>
  <w:style w:type="paragraph" w:styleId="af1">
    <w:name w:val="Body Text"/>
    <w:basedOn w:val="a"/>
    <w:link w:val="af2"/>
    <w:uiPriority w:val="1"/>
    <w:semiHidden/>
    <w:qFormat/>
    <w:rsid w:val="00E336FF"/>
    <w:pPr>
      <w:spacing w:after="220"/>
    </w:pPr>
    <w:rPr>
      <w:rFonts w:ascii="Calibri" w:hAnsi="Calibri"/>
      <w:sz w:val="20"/>
      <w:szCs w:val="20"/>
      <w:lang w:eastAsia="en-US"/>
    </w:rPr>
  </w:style>
  <w:style w:type="character" w:customStyle="1" w:styleId="af2">
    <w:name w:val="Основной текст Знак"/>
    <w:basedOn w:val="a0"/>
    <w:link w:val="af1"/>
    <w:uiPriority w:val="1"/>
    <w:semiHidden/>
    <w:rsid w:val="00E336FF"/>
    <w:rPr>
      <w:rFonts w:ascii="Calibri" w:eastAsia="Times New Roman" w:hAnsi="Calibri" w:cs="Times New Roman"/>
      <w:sz w:val="20"/>
      <w:szCs w:val="20"/>
    </w:rPr>
  </w:style>
  <w:style w:type="paragraph" w:styleId="af3">
    <w:name w:val="Title"/>
    <w:basedOn w:val="a"/>
    <w:next w:val="a"/>
    <w:link w:val="af4"/>
    <w:uiPriority w:val="10"/>
    <w:qFormat/>
    <w:rsid w:val="00E336FF"/>
    <w:pPr>
      <w:kinsoku w:val="0"/>
      <w:overflowPunct w:val="0"/>
      <w:spacing w:before="240" w:after="480"/>
    </w:pPr>
    <w:rPr>
      <w:rFonts w:ascii="Calibri" w:hAnsi="Calibri"/>
      <w:bCs/>
      <w:caps/>
      <w:color w:val="5B9BD5" w:themeColor="accent1"/>
      <w:sz w:val="52"/>
      <w:szCs w:val="42"/>
      <w:lang w:eastAsia="en-US"/>
    </w:rPr>
  </w:style>
  <w:style w:type="character" w:customStyle="1" w:styleId="af4">
    <w:name w:val="Заголовок Знак"/>
    <w:basedOn w:val="a0"/>
    <w:link w:val="af3"/>
    <w:uiPriority w:val="10"/>
    <w:rsid w:val="00E336FF"/>
    <w:rPr>
      <w:rFonts w:ascii="Calibri" w:eastAsia="Times New Roman" w:hAnsi="Calibri" w:cs="Times New Roman"/>
      <w:bCs/>
      <w:caps/>
      <w:color w:val="5B9BD5" w:themeColor="accent1"/>
      <w:sz w:val="52"/>
      <w:szCs w:val="42"/>
    </w:rPr>
  </w:style>
  <w:style w:type="paragraph" w:customStyle="1" w:styleId="af5">
    <w:name w:val="Информация"/>
    <w:basedOn w:val="a"/>
    <w:uiPriority w:val="1"/>
    <w:qFormat/>
    <w:rsid w:val="00E336FF"/>
    <w:pPr>
      <w:kinsoku w:val="0"/>
      <w:overflowPunct w:val="0"/>
      <w:spacing w:before="4" w:after="220"/>
      <w:contextualSpacing/>
    </w:pPr>
    <w:rPr>
      <w:rFonts w:ascii="Calibri" w:hAnsi="Calibri"/>
      <w:color w:val="FFFFFF" w:themeColor="background1"/>
      <w:sz w:val="22"/>
      <w:szCs w:val="17"/>
      <w:lang w:eastAsia="en-US"/>
    </w:rPr>
  </w:style>
  <w:style w:type="character" w:styleId="af6">
    <w:name w:val="Strong"/>
    <w:basedOn w:val="a0"/>
    <w:uiPriority w:val="22"/>
    <w:qFormat/>
    <w:rsid w:val="00E336FF"/>
    <w:rPr>
      <w:rFonts w:ascii="Calibri" w:hAnsi="Calibri"/>
      <w:b/>
      <w:bCs/>
      <w:color w:val="FFC000" w:themeColor="accent4"/>
    </w:rPr>
  </w:style>
  <w:style w:type="paragraph" w:styleId="af7">
    <w:name w:val="No Spacing"/>
    <w:basedOn w:val="a"/>
    <w:uiPriority w:val="1"/>
    <w:rsid w:val="00E336FF"/>
    <w:pPr>
      <w:widowControl w:val="0"/>
      <w:autoSpaceDE w:val="0"/>
      <w:autoSpaceDN w:val="0"/>
      <w:adjustRightInd w:val="0"/>
      <w:spacing w:after="220"/>
    </w:pPr>
    <w:rPr>
      <w:rFonts w:ascii="Calibri" w:hAnsi="Calibri" w:cs="Georgia"/>
      <w:sz w:val="8"/>
      <w:szCs w:val="22"/>
      <w:lang w:eastAsia="en-US"/>
    </w:rPr>
  </w:style>
  <w:style w:type="character" w:styleId="af8">
    <w:name w:val="Intense Reference"/>
    <w:basedOn w:val="a0"/>
    <w:uiPriority w:val="32"/>
    <w:qFormat/>
    <w:rsid w:val="00E624C5"/>
    <w:rPr>
      <w:b/>
      <w:bCs/>
      <w:smallCaps/>
      <w:color w:val="5B9BD5" w:themeColor="accent1"/>
      <w:spacing w:val="5"/>
    </w:rPr>
  </w:style>
  <w:style w:type="character" w:styleId="af9">
    <w:name w:val="Hyperlink"/>
    <w:basedOn w:val="a0"/>
    <w:uiPriority w:val="99"/>
    <w:unhideWhenUsed/>
    <w:rsid w:val="00A44BED"/>
    <w:rPr>
      <w:color w:val="0563C1" w:themeColor="hyperlink"/>
      <w:u w:val="single"/>
    </w:rPr>
  </w:style>
  <w:style w:type="character" w:customStyle="1" w:styleId="afa">
    <w:name w:val="Основной Знак"/>
    <w:link w:val="afb"/>
    <w:locked/>
    <w:rsid w:val="00A44BED"/>
    <w:rPr>
      <w:sz w:val="28"/>
    </w:rPr>
  </w:style>
  <w:style w:type="paragraph" w:customStyle="1" w:styleId="afb">
    <w:name w:val="Основной"/>
    <w:basedOn w:val="a"/>
    <w:link w:val="afa"/>
    <w:rsid w:val="00A44BED"/>
    <w:pPr>
      <w:overflowPunct w:val="0"/>
      <w:autoSpaceDE w:val="0"/>
      <w:autoSpaceDN w:val="0"/>
      <w:adjustRightInd w:val="0"/>
      <w:ind w:firstLine="709"/>
      <w:jc w:val="both"/>
    </w:pPr>
    <w:rPr>
      <w:rFonts w:asciiTheme="minorHAnsi" w:eastAsiaTheme="minorHAnsi" w:hAnsiTheme="minorHAnsi" w:cstheme="minorBidi"/>
      <w:sz w:val="28"/>
      <w:szCs w:val="22"/>
      <w:lang w:eastAsia="en-US"/>
    </w:rPr>
  </w:style>
  <w:style w:type="character" w:styleId="afc">
    <w:name w:val="FollowedHyperlink"/>
    <w:basedOn w:val="a0"/>
    <w:uiPriority w:val="99"/>
    <w:semiHidden/>
    <w:unhideWhenUsed/>
    <w:rsid w:val="00DB1362"/>
    <w:rPr>
      <w:color w:val="954F72" w:themeColor="followedHyperlink"/>
      <w:u w:val="single"/>
    </w:rPr>
  </w:style>
  <w:style w:type="paragraph" w:styleId="afd">
    <w:name w:val="Normal (Web)"/>
    <w:basedOn w:val="a"/>
    <w:uiPriority w:val="99"/>
    <w:unhideWhenUsed/>
    <w:rsid w:val="005C4504"/>
    <w:pPr>
      <w:spacing w:before="100" w:beforeAutospacing="1" w:after="100" w:afterAutospacing="1"/>
    </w:pPr>
    <w:rPr>
      <w:lang w:val="uk-UA" w:eastAsia="uk-UA"/>
    </w:rPr>
  </w:style>
  <w:style w:type="paragraph" w:customStyle="1" w:styleId="Standard">
    <w:name w:val="Standard"/>
    <w:rsid w:val="00441EF8"/>
    <w:pPr>
      <w:suppressAutoHyphens/>
      <w:autoSpaceDN w:val="0"/>
      <w:spacing w:after="0" w:line="240" w:lineRule="auto"/>
      <w:textAlignment w:val="baseline"/>
    </w:pPr>
    <w:rPr>
      <w:rFonts w:ascii="Times New Roman" w:eastAsia="Times New Roman" w:hAnsi="Times New Roman" w:cs="Times New Roman"/>
      <w:sz w:val="24"/>
      <w:szCs w:val="24"/>
      <w:lang w:eastAsia="ru-RU"/>
    </w:rPr>
  </w:style>
  <w:style w:type="paragraph" w:customStyle="1" w:styleId="Contents2">
    <w:name w:val="Contents 2"/>
    <w:basedOn w:val="Standard"/>
    <w:next w:val="Standard"/>
    <w:rsid w:val="00441EF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65545">
      <w:bodyDiv w:val="1"/>
      <w:marLeft w:val="0"/>
      <w:marRight w:val="0"/>
      <w:marTop w:val="0"/>
      <w:marBottom w:val="0"/>
      <w:divBdr>
        <w:top w:val="none" w:sz="0" w:space="0" w:color="auto"/>
        <w:left w:val="none" w:sz="0" w:space="0" w:color="auto"/>
        <w:bottom w:val="none" w:sz="0" w:space="0" w:color="auto"/>
        <w:right w:val="none" w:sz="0" w:space="0" w:color="auto"/>
      </w:divBdr>
    </w:div>
    <w:div w:id="114905804">
      <w:bodyDiv w:val="1"/>
      <w:marLeft w:val="0"/>
      <w:marRight w:val="0"/>
      <w:marTop w:val="0"/>
      <w:marBottom w:val="0"/>
      <w:divBdr>
        <w:top w:val="none" w:sz="0" w:space="0" w:color="auto"/>
        <w:left w:val="none" w:sz="0" w:space="0" w:color="auto"/>
        <w:bottom w:val="none" w:sz="0" w:space="0" w:color="auto"/>
        <w:right w:val="none" w:sz="0" w:space="0" w:color="auto"/>
      </w:divBdr>
    </w:div>
    <w:div w:id="465244653">
      <w:bodyDiv w:val="1"/>
      <w:marLeft w:val="0"/>
      <w:marRight w:val="0"/>
      <w:marTop w:val="0"/>
      <w:marBottom w:val="0"/>
      <w:divBdr>
        <w:top w:val="none" w:sz="0" w:space="0" w:color="auto"/>
        <w:left w:val="none" w:sz="0" w:space="0" w:color="auto"/>
        <w:bottom w:val="none" w:sz="0" w:space="0" w:color="auto"/>
        <w:right w:val="none" w:sz="0" w:space="0" w:color="auto"/>
      </w:divBdr>
    </w:div>
    <w:div w:id="524097339">
      <w:bodyDiv w:val="1"/>
      <w:marLeft w:val="0"/>
      <w:marRight w:val="0"/>
      <w:marTop w:val="0"/>
      <w:marBottom w:val="0"/>
      <w:divBdr>
        <w:top w:val="none" w:sz="0" w:space="0" w:color="auto"/>
        <w:left w:val="none" w:sz="0" w:space="0" w:color="auto"/>
        <w:bottom w:val="none" w:sz="0" w:space="0" w:color="auto"/>
        <w:right w:val="none" w:sz="0" w:space="0" w:color="auto"/>
      </w:divBdr>
    </w:div>
    <w:div w:id="533152130">
      <w:bodyDiv w:val="1"/>
      <w:marLeft w:val="0"/>
      <w:marRight w:val="0"/>
      <w:marTop w:val="0"/>
      <w:marBottom w:val="0"/>
      <w:divBdr>
        <w:top w:val="none" w:sz="0" w:space="0" w:color="auto"/>
        <w:left w:val="none" w:sz="0" w:space="0" w:color="auto"/>
        <w:bottom w:val="none" w:sz="0" w:space="0" w:color="auto"/>
        <w:right w:val="none" w:sz="0" w:space="0" w:color="auto"/>
      </w:divBdr>
    </w:div>
    <w:div w:id="635335765">
      <w:bodyDiv w:val="1"/>
      <w:marLeft w:val="0"/>
      <w:marRight w:val="0"/>
      <w:marTop w:val="0"/>
      <w:marBottom w:val="0"/>
      <w:divBdr>
        <w:top w:val="none" w:sz="0" w:space="0" w:color="auto"/>
        <w:left w:val="none" w:sz="0" w:space="0" w:color="auto"/>
        <w:bottom w:val="none" w:sz="0" w:space="0" w:color="auto"/>
        <w:right w:val="none" w:sz="0" w:space="0" w:color="auto"/>
      </w:divBdr>
    </w:div>
    <w:div w:id="746338714">
      <w:bodyDiv w:val="1"/>
      <w:marLeft w:val="0"/>
      <w:marRight w:val="0"/>
      <w:marTop w:val="0"/>
      <w:marBottom w:val="0"/>
      <w:divBdr>
        <w:top w:val="none" w:sz="0" w:space="0" w:color="auto"/>
        <w:left w:val="none" w:sz="0" w:space="0" w:color="auto"/>
        <w:bottom w:val="none" w:sz="0" w:space="0" w:color="auto"/>
        <w:right w:val="none" w:sz="0" w:space="0" w:color="auto"/>
      </w:divBdr>
    </w:div>
    <w:div w:id="830101900">
      <w:bodyDiv w:val="1"/>
      <w:marLeft w:val="0"/>
      <w:marRight w:val="0"/>
      <w:marTop w:val="0"/>
      <w:marBottom w:val="0"/>
      <w:divBdr>
        <w:top w:val="none" w:sz="0" w:space="0" w:color="auto"/>
        <w:left w:val="none" w:sz="0" w:space="0" w:color="auto"/>
        <w:bottom w:val="none" w:sz="0" w:space="0" w:color="auto"/>
        <w:right w:val="none" w:sz="0" w:space="0" w:color="auto"/>
      </w:divBdr>
    </w:div>
    <w:div w:id="884293951">
      <w:bodyDiv w:val="1"/>
      <w:marLeft w:val="0"/>
      <w:marRight w:val="0"/>
      <w:marTop w:val="0"/>
      <w:marBottom w:val="0"/>
      <w:divBdr>
        <w:top w:val="none" w:sz="0" w:space="0" w:color="auto"/>
        <w:left w:val="none" w:sz="0" w:space="0" w:color="auto"/>
        <w:bottom w:val="none" w:sz="0" w:space="0" w:color="auto"/>
        <w:right w:val="none" w:sz="0" w:space="0" w:color="auto"/>
      </w:divBdr>
    </w:div>
    <w:div w:id="999694053">
      <w:bodyDiv w:val="1"/>
      <w:marLeft w:val="0"/>
      <w:marRight w:val="0"/>
      <w:marTop w:val="0"/>
      <w:marBottom w:val="0"/>
      <w:divBdr>
        <w:top w:val="none" w:sz="0" w:space="0" w:color="auto"/>
        <w:left w:val="none" w:sz="0" w:space="0" w:color="auto"/>
        <w:bottom w:val="none" w:sz="0" w:space="0" w:color="auto"/>
        <w:right w:val="none" w:sz="0" w:space="0" w:color="auto"/>
      </w:divBdr>
    </w:div>
    <w:div w:id="1235318650">
      <w:bodyDiv w:val="1"/>
      <w:marLeft w:val="0"/>
      <w:marRight w:val="0"/>
      <w:marTop w:val="0"/>
      <w:marBottom w:val="0"/>
      <w:divBdr>
        <w:top w:val="none" w:sz="0" w:space="0" w:color="auto"/>
        <w:left w:val="none" w:sz="0" w:space="0" w:color="auto"/>
        <w:bottom w:val="none" w:sz="0" w:space="0" w:color="auto"/>
        <w:right w:val="none" w:sz="0" w:space="0" w:color="auto"/>
      </w:divBdr>
    </w:div>
    <w:div w:id="1242255593">
      <w:bodyDiv w:val="1"/>
      <w:marLeft w:val="0"/>
      <w:marRight w:val="0"/>
      <w:marTop w:val="0"/>
      <w:marBottom w:val="0"/>
      <w:divBdr>
        <w:top w:val="none" w:sz="0" w:space="0" w:color="auto"/>
        <w:left w:val="none" w:sz="0" w:space="0" w:color="auto"/>
        <w:bottom w:val="none" w:sz="0" w:space="0" w:color="auto"/>
        <w:right w:val="none" w:sz="0" w:space="0" w:color="auto"/>
      </w:divBdr>
    </w:div>
    <w:div w:id="1335717975">
      <w:bodyDiv w:val="1"/>
      <w:marLeft w:val="0"/>
      <w:marRight w:val="0"/>
      <w:marTop w:val="0"/>
      <w:marBottom w:val="0"/>
      <w:divBdr>
        <w:top w:val="none" w:sz="0" w:space="0" w:color="auto"/>
        <w:left w:val="none" w:sz="0" w:space="0" w:color="auto"/>
        <w:bottom w:val="none" w:sz="0" w:space="0" w:color="auto"/>
        <w:right w:val="none" w:sz="0" w:space="0" w:color="auto"/>
      </w:divBdr>
    </w:div>
    <w:div w:id="1392579861">
      <w:bodyDiv w:val="1"/>
      <w:marLeft w:val="0"/>
      <w:marRight w:val="0"/>
      <w:marTop w:val="0"/>
      <w:marBottom w:val="0"/>
      <w:divBdr>
        <w:top w:val="none" w:sz="0" w:space="0" w:color="auto"/>
        <w:left w:val="none" w:sz="0" w:space="0" w:color="auto"/>
        <w:bottom w:val="none" w:sz="0" w:space="0" w:color="auto"/>
        <w:right w:val="none" w:sz="0" w:space="0" w:color="auto"/>
      </w:divBdr>
    </w:div>
    <w:div w:id="1498501948">
      <w:bodyDiv w:val="1"/>
      <w:marLeft w:val="0"/>
      <w:marRight w:val="0"/>
      <w:marTop w:val="0"/>
      <w:marBottom w:val="0"/>
      <w:divBdr>
        <w:top w:val="none" w:sz="0" w:space="0" w:color="auto"/>
        <w:left w:val="none" w:sz="0" w:space="0" w:color="auto"/>
        <w:bottom w:val="none" w:sz="0" w:space="0" w:color="auto"/>
        <w:right w:val="none" w:sz="0" w:space="0" w:color="auto"/>
      </w:divBdr>
    </w:div>
    <w:div w:id="1631982566">
      <w:bodyDiv w:val="1"/>
      <w:marLeft w:val="0"/>
      <w:marRight w:val="0"/>
      <w:marTop w:val="0"/>
      <w:marBottom w:val="0"/>
      <w:divBdr>
        <w:top w:val="none" w:sz="0" w:space="0" w:color="auto"/>
        <w:left w:val="none" w:sz="0" w:space="0" w:color="auto"/>
        <w:bottom w:val="none" w:sz="0" w:space="0" w:color="auto"/>
        <w:right w:val="none" w:sz="0" w:space="0" w:color="auto"/>
      </w:divBdr>
    </w:div>
    <w:div w:id="176719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aveloshpom/Lab_8_OPI.git"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A2445-3D2D-4D68-BEB5-92523DD6F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4482</Words>
  <Characters>2555</Characters>
  <Application>Microsoft Office Word</Application>
  <DocSecurity>0</DocSecurity>
  <Lines>21</Lines>
  <Paragraphs>14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Скицко</dc:creator>
  <cp:keywords/>
  <dc:description/>
  <cp:lastModifiedBy>Руслан Скицко</cp:lastModifiedBy>
  <cp:revision>2</cp:revision>
  <dcterms:created xsi:type="dcterms:W3CDTF">2023-12-20T11:05:00Z</dcterms:created>
  <dcterms:modified xsi:type="dcterms:W3CDTF">2023-12-20T11:05:00Z</dcterms:modified>
</cp:coreProperties>
</file>